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CEH Module 12 - IDS, Firewall, and Honeypot Evasion Tools &amp; Commands Cheat Sheet</w:t>
      </w:r>
    </w:p>
    <w:p>
      <w:pPr>
        <w:pStyle w:val="Heading2"/>
      </w:pPr>
      <w:r>
        <w:t>Nmap</w:t>
      </w:r>
    </w:p>
    <w:p>
      <w:r>
        <w:t>Use: Port scanning, firewall rule detection, packet fragmentation for evasion</w:t>
      </w:r>
    </w:p>
    <w:p>
      <w:r>
        <w:t>Basic Commands:</w:t>
      </w:r>
    </w:p>
    <w:p>
      <w:pPr>
        <w:pStyle w:val="ListBullet"/>
      </w:pPr>
      <w:r>
        <w:t>nmap -f &lt;target&gt;   # Fragment packets</w:t>
      </w:r>
    </w:p>
    <w:p>
      <w:pPr>
        <w:pStyle w:val="ListBullet"/>
      </w:pPr>
      <w:r>
        <w:t>nmap -Pn &lt;target&gt;  # Disable host discovery</w:t>
      </w:r>
    </w:p>
    <w:p>
      <w:pPr>
        <w:pStyle w:val="ListBullet"/>
      </w:pPr>
      <w:r>
        <w:t>nmap --source-port &lt;port&gt; &lt;target&gt;  # Send traffic from specific port</w:t>
      </w:r>
    </w:p>
    <w:p>
      <w:pPr>
        <w:pStyle w:val="ListBullet"/>
      </w:pPr>
      <w:r>
        <w:t>nmap -D RND:10 &lt;target&gt;  # Decoy scanning</w:t>
      </w:r>
    </w:p>
    <w:p>
      <w:pPr>
        <w:pStyle w:val="Heading2"/>
      </w:pPr>
      <w:r>
        <w:t>Hping3</w:t>
      </w:r>
    </w:p>
    <w:p>
      <w:r>
        <w:t>Use: Custom packet crafting, firewall testing, IDS evasion</w:t>
      </w:r>
    </w:p>
    <w:p>
      <w:r>
        <w:t>Basic Commands:</w:t>
      </w:r>
    </w:p>
    <w:p>
      <w:pPr>
        <w:pStyle w:val="ListBullet"/>
      </w:pPr>
      <w:r>
        <w:t>hping3 -S &lt;target&gt; -p &lt;port&gt;  # SYN scan</w:t>
      </w:r>
    </w:p>
    <w:p>
      <w:pPr>
        <w:pStyle w:val="ListBullet"/>
      </w:pPr>
      <w:r>
        <w:t>hping3 -f &lt;target&gt;  # Fragment packets</w:t>
      </w:r>
    </w:p>
    <w:p>
      <w:pPr>
        <w:pStyle w:val="ListBullet"/>
      </w:pPr>
      <w:r>
        <w:t>hping3 --spoof &lt;IP&gt; &lt;target&gt;  # Spoof source IP</w:t>
      </w:r>
    </w:p>
    <w:p>
      <w:pPr>
        <w:pStyle w:val="ListBullet"/>
      </w:pPr>
      <w:r>
        <w:t>hping3 --source-port &lt;port&gt; &lt;target&gt;</w:t>
      </w:r>
    </w:p>
    <w:p>
      <w:pPr>
        <w:pStyle w:val="Heading2"/>
      </w:pPr>
      <w:r>
        <w:t>Netcat (nc)</w:t>
      </w:r>
    </w:p>
    <w:p>
      <w:r>
        <w:t>Use: Port redirection, tunneling, backdoor creation</w:t>
      </w:r>
    </w:p>
    <w:p>
      <w:r>
        <w:t>Basic Commands:</w:t>
      </w:r>
    </w:p>
    <w:p>
      <w:pPr>
        <w:pStyle w:val="ListBullet"/>
      </w:pPr>
      <w:r>
        <w:t>nc -lvp &lt;port&gt;  # Listen on a port</w:t>
      </w:r>
    </w:p>
    <w:p>
      <w:pPr>
        <w:pStyle w:val="ListBullet"/>
      </w:pPr>
      <w:r>
        <w:t>nc &lt;target&gt; &lt;port&gt;  # Connect to target</w:t>
      </w:r>
    </w:p>
    <w:p>
      <w:pPr>
        <w:pStyle w:val="ListBullet"/>
      </w:pPr>
      <w:r>
        <w:t>nc -L -p &lt;port&gt; -e /bin/bash  # Bind shell</w:t>
      </w:r>
    </w:p>
    <w:p>
      <w:pPr>
        <w:pStyle w:val="Heading2"/>
      </w:pPr>
      <w:r>
        <w:t>Proxychains</w:t>
      </w:r>
    </w:p>
    <w:p>
      <w:r>
        <w:t>Use: Routing traffic through proxies for anonymity</w:t>
      </w:r>
    </w:p>
    <w:p>
      <w:r>
        <w:t>Basic Commands:</w:t>
      </w:r>
    </w:p>
    <w:p>
      <w:pPr>
        <w:pStyle w:val="ListBullet"/>
      </w:pPr>
      <w:r>
        <w:t>proxychains nmap &lt;target&gt;</w:t>
      </w:r>
    </w:p>
    <w:p>
      <w:pPr>
        <w:pStyle w:val="ListBullet"/>
      </w:pPr>
      <w:r>
        <w:t>proxychains firefox &lt;URL&gt;</w:t>
      </w:r>
    </w:p>
    <w:p>
      <w:pPr>
        <w:pStyle w:val="Heading2"/>
      </w:pPr>
      <w:r>
        <w:t>Metasploit</w:t>
      </w:r>
    </w:p>
    <w:p>
      <w:r>
        <w:t>Use: Exploitation framework with evasion modules</w:t>
      </w:r>
    </w:p>
    <w:p>
      <w:r>
        <w:t>Basic Commands:</w:t>
      </w:r>
    </w:p>
    <w:p>
      <w:pPr>
        <w:pStyle w:val="ListBullet"/>
      </w:pPr>
      <w:r>
        <w:t>use auxiliary/scanner/portscan/tcp</w:t>
      </w:r>
    </w:p>
    <w:p>
      <w:pPr>
        <w:pStyle w:val="ListBullet"/>
      </w:pPr>
      <w:r>
        <w:t>set RHOSTS &lt;target&gt;</w:t>
      </w:r>
    </w:p>
    <w:p>
      <w:pPr>
        <w:pStyle w:val="ListBullet"/>
      </w:pPr>
      <w:r>
        <w:t>exploit</w:t>
      </w:r>
    </w:p>
    <w:p>
      <w:pPr>
        <w:pStyle w:val="ListBullet"/>
      </w:pPr>
      <w:r>
        <w:t>use evasion/windows/windows_defender_exe</w:t>
      </w:r>
    </w:p>
    <w:p>
      <w:pPr>
        <w:pStyle w:val="Heading2"/>
      </w:pPr>
      <w:r>
        <w:t>Scapy</w:t>
      </w:r>
    </w:p>
    <w:p>
      <w:r>
        <w:t>Use: Custom packet crafting and sending</w:t>
      </w:r>
    </w:p>
    <w:p>
      <w:r>
        <w:t>Basic Commands:</w:t>
      </w:r>
    </w:p>
    <w:p>
      <w:pPr>
        <w:pStyle w:val="ListBullet"/>
      </w:pPr>
      <w:r>
        <w:t>from scapy.all import *</w:t>
      </w:r>
    </w:p>
    <w:p>
      <w:pPr>
        <w:pStyle w:val="ListBullet"/>
      </w:pPr>
      <w:r>
        <w:t>pkt = IP(dst='target')/TCP(dport=80,flags='S')</w:t>
      </w:r>
    </w:p>
    <w:p>
      <w:pPr>
        <w:pStyle w:val="ListBullet"/>
      </w:pPr>
      <w:r>
        <w:t>send(pkt)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