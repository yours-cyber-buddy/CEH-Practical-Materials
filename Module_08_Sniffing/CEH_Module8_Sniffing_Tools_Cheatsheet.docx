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CEH Module 8 - Sniffing Tools Practical Cheatsheet</w:t>
      </w:r>
    </w:p>
    <w:p>
      <w:pPr>
        <w:pStyle w:val="Heading1"/>
      </w:pPr>
      <w:r>
        <w:t>Wireshark</w:t>
      </w:r>
    </w:p>
    <w:p>
      <w:r>
        <w:t>Purpose: Capture and inspect network packets.</w:t>
      </w:r>
    </w:p>
    <w:p>
      <w:r>
        <w:t>Example Commands:</w:t>
      </w:r>
    </w:p>
    <w:p>
      <w:pPr>
        <w:pStyle w:val="ListBullet"/>
      </w:pPr>
      <w:r>
        <w:t>wireshark</w:t>
      </w:r>
    </w:p>
    <w:p>
      <w:pPr>
        <w:pStyle w:val="ListBullet"/>
      </w:pPr>
      <w:r>
        <w:t># Apply display filter for HTTP traffic</w:t>
      </w:r>
    </w:p>
    <w:p>
      <w:pPr>
        <w:pStyle w:val="ListBullet"/>
      </w:pPr>
      <w:r>
        <w:t>http</w:t>
      </w:r>
    </w:p>
    <w:p>
      <w:pPr>
        <w:pStyle w:val="ListBullet"/>
      </w:pPr>
      <w:r>
        <w:t># Filter for specific IP</w:t>
      </w:r>
    </w:p>
    <w:p>
      <w:pPr>
        <w:pStyle w:val="ListBullet"/>
      </w:pPr>
      <w:r>
        <w:t>ip.addr == 192.168.1.10</w:t>
      </w:r>
    </w:p>
    <w:p>
      <w:pPr>
        <w:pStyle w:val="Heading1"/>
      </w:pPr>
      <w:r>
        <w:t>tcpdump</w:t>
      </w:r>
    </w:p>
    <w:p>
      <w:r>
        <w:t>Purpose: CLI tool to capture network packets.</w:t>
      </w:r>
    </w:p>
    <w:p>
      <w:r>
        <w:t>Example Commands:</w:t>
      </w:r>
    </w:p>
    <w:p>
      <w:pPr>
        <w:pStyle w:val="ListBullet"/>
      </w:pPr>
      <w:r>
        <w:t>sudo tcpdump -i eth0</w:t>
      </w:r>
    </w:p>
    <w:p>
      <w:pPr>
        <w:pStyle w:val="ListBullet"/>
      </w:pPr>
      <w:r>
        <w:t>sudo tcpdump -i eth0 tcp port 80</w:t>
      </w:r>
    </w:p>
    <w:p>
      <w:pPr>
        <w:pStyle w:val="ListBullet"/>
      </w:pPr>
      <w:r>
        <w:t>sudo tcpdump -i eth0 -w capture.pcap</w:t>
      </w:r>
    </w:p>
    <w:p>
      <w:pPr>
        <w:pStyle w:val="Heading1"/>
      </w:pPr>
      <w:r>
        <w:t>macof</w:t>
      </w:r>
    </w:p>
    <w:p>
      <w:r>
        <w:t>Purpose: Overflow switch MAC table to force fail-open mode.</w:t>
      </w:r>
    </w:p>
    <w:p>
      <w:r>
        <w:t>Example Commands:</w:t>
      </w:r>
    </w:p>
    <w:p>
      <w:pPr>
        <w:pStyle w:val="ListBullet"/>
      </w:pPr>
      <w:r>
        <w:t>sudo macof -i eth0</w:t>
      </w:r>
    </w:p>
    <w:p>
      <w:pPr>
        <w:pStyle w:val="Heading1"/>
      </w:pPr>
      <w:r>
        <w:t>arpspoof</w:t>
      </w:r>
    </w:p>
    <w:p>
      <w:r>
        <w:t>Purpose: Redirect victim traffic to attacker machine via ARP poisoning.</w:t>
      </w:r>
    </w:p>
    <w:p>
      <w:r>
        <w:t>Example Commands:</w:t>
      </w:r>
    </w:p>
    <w:p>
      <w:pPr>
        <w:pStyle w:val="ListBullet"/>
      </w:pPr>
      <w:r>
        <w:t>sudo arpspoof -i eth0 -t 192.168.1.5 192.168.1.1</w:t>
      </w:r>
    </w:p>
    <w:p>
      <w:pPr>
        <w:pStyle w:val="ListBullet"/>
      </w:pPr>
      <w:r>
        <w:t>sudo arpspoof -i eth0 -t 192.168.1.1 192.168.1.5</w:t>
      </w:r>
    </w:p>
    <w:p>
      <w:pPr>
        <w:pStyle w:val="Heading1"/>
      </w:pPr>
      <w:r>
        <w:t>Ettercap</w:t>
      </w:r>
    </w:p>
    <w:p>
      <w:r>
        <w:t>Purpose: Perform MITM attacks with GUI/CLI.</w:t>
      </w:r>
    </w:p>
    <w:p>
      <w:r>
        <w:t>Example Commands:</w:t>
      </w:r>
    </w:p>
    <w:p>
      <w:pPr>
        <w:pStyle w:val="ListBullet"/>
      </w:pPr>
      <w:r>
        <w:t>ettercap -G</w:t>
      </w:r>
    </w:p>
    <w:p>
      <w:pPr>
        <w:pStyle w:val="ListBullet"/>
      </w:pPr>
      <w:r>
        <w:t>sudo ettercap -T -M arp:remote /192.168.1.5/ /192.168.1.1/</w:t>
      </w:r>
    </w:p>
    <w:p>
      <w:pPr>
        <w:pStyle w:val="Heading1"/>
      </w:pPr>
      <w:r>
        <w:t>Bettercap</w:t>
      </w:r>
    </w:p>
    <w:p>
      <w:r>
        <w:t>Purpose: Advanced replacement for Ettercap with HTTPS stripping.</w:t>
      </w:r>
    </w:p>
    <w:p>
      <w:r>
        <w:t>Example Commands:</w:t>
      </w:r>
    </w:p>
    <w:p>
      <w:pPr>
        <w:pStyle w:val="ListBullet"/>
      </w:pPr>
      <w:r>
        <w:t>sudo bettercap -iface eth0</w:t>
      </w:r>
    </w:p>
    <w:p>
      <w:pPr>
        <w:pStyle w:val="ListBullet"/>
      </w:pPr>
      <w:r>
        <w:t>net.probe on</w:t>
      </w:r>
    </w:p>
    <w:p>
      <w:pPr>
        <w:pStyle w:val="ListBullet"/>
      </w:pPr>
      <w:r>
        <w:t>set arp.spoof.targets 192.168.1.5</w:t>
      </w:r>
    </w:p>
    <w:p>
      <w:pPr>
        <w:pStyle w:val="ListBullet"/>
      </w:pPr>
      <w:r>
        <w:t>arp.spoof on</w:t>
      </w:r>
    </w:p>
    <w:p>
      <w:pPr>
        <w:pStyle w:val="ListBullet"/>
      </w:pPr>
      <w:r>
        <w:t>net.sniff on</w:t>
      </w:r>
    </w:p>
    <w:p>
      <w:pPr>
        <w:pStyle w:val="Heading1"/>
      </w:pPr>
      <w:r>
        <w:t>dsniff</w:t>
      </w:r>
    </w:p>
    <w:p>
      <w:r>
        <w:t>Purpose: Extract credentials from network traffic.</w:t>
      </w:r>
    </w:p>
    <w:p>
      <w:r>
        <w:t>Example Commands:</w:t>
      </w:r>
    </w:p>
    <w:p>
      <w:pPr>
        <w:pStyle w:val="ListBullet"/>
      </w:pPr>
      <w:r>
        <w:t>sudo dsniff -i eth0</w:t>
      </w:r>
    </w:p>
    <w:p>
      <w:pPr>
        <w:pStyle w:val="Heading1"/>
      </w:pPr>
      <w:r>
        <w:t>Aircrack-ng Suite</w:t>
      </w:r>
    </w:p>
    <w:p>
      <w:r>
        <w:t>Purpose: Wireless sniffing and cracking.</w:t>
      </w:r>
    </w:p>
    <w:p>
      <w:r>
        <w:t>Example Commands:</w:t>
      </w:r>
    </w:p>
    <w:p>
      <w:pPr>
        <w:pStyle w:val="ListBullet"/>
      </w:pPr>
      <w:r>
        <w:t>sudo airmon-ng start wlan0</w:t>
      </w:r>
    </w:p>
    <w:p>
      <w:pPr>
        <w:pStyle w:val="ListBullet"/>
      </w:pPr>
      <w:r>
        <w:t>sudo airodump-ng wlan0mon</w:t>
      </w:r>
    </w:p>
    <w:p>
      <w:pPr>
        <w:pStyle w:val="ListBullet"/>
      </w:pPr>
      <w:r>
        <w:t>sudo airodump-ng -c 6 --bssid 00:11:22:33:44:55 -w capture wlan0mon</w:t>
      </w:r>
    </w:p>
    <w:p>
      <w:pPr>
        <w:pStyle w:val="ListBullet"/>
      </w:pPr>
      <w:r>
        <w:t>sudo aircrack-ng capture-01.cap -w /path/to/wordlist.txt</w:t>
      </w:r>
    </w:p>
    <w:p>
      <w:pPr>
        <w:pStyle w:val="Heading1"/>
      </w:pPr>
      <w:r>
        <w:t>mitmproxy</w:t>
      </w:r>
    </w:p>
    <w:p>
      <w:r>
        <w:t>Purpose: Intercept and inspect HTTP/HTTPS traffic.</w:t>
      </w:r>
    </w:p>
    <w:p>
      <w:r>
        <w:t>Example Commands:</w:t>
      </w:r>
    </w:p>
    <w:p>
      <w:pPr>
        <w:pStyle w:val="ListBullet"/>
      </w:pPr>
      <w:r>
        <w:t>mitmproxy -p 8080</w:t>
      </w:r>
    </w:p>
    <w:p>
      <w:pPr>
        <w:pStyle w:val="Heading1"/>
      </w:pPr>
      <w:r>
        <w:t>XArp</w:t>
      </w:r>
    </w:p>
    <w:p>
      <w:r>
        <w:t>Purpose: Detect ARP spoofing attempts. (GUI tool, no CLI commands)</w:t>
      </w:r>
    </w:p>
    <w:p>
      <w:pPr>
        <w:pStyle w:val="Heading1"/>
      </w:pPr>
      <w:r>
        <w:t>Netresec NetworkMiner (Windows)</w:t>
      </w:r>
    </w:p>
    <w:p>
      <w:r>
        <w:t>Purpose: Passive network sniffer &amp; forensic tool for Windows.</w:t>
      </w:r>
    </w:p>
    <w:p>
      <w:pPr>
        <w:pStyle w:val="Heading1"/>
      </w:pPr>
      <w:r>
        <w:t>Capsa Free (Windows)</w:t>
      </w:r>
    </w:p>
    <w:p>
      <w:r>
        <w:t>Purpose: Packet analyzer for network monitoring and troubleshooting.</w:t>
      </w:r>
    </w:p>
    <w:p>
      <w:pPr>
        <w:pStyle w:val="Heading1"/>
      </w:pPr>
      <w:r>
        <w:t>Microsoft Message Analyzer (Windows)</w:t>
      </w:r>
    </w:p>
    <w:p>
      <w:r>
        <w:t>Purpose: Advanced network protocol analyzer from Microsoft.</w:t>
      </w:r>
    </w:p>
    <w:p>
      <w:pPr>
        <w:pStyle w:val="Heading1"/>
      </w:pPr>
      <w:r>
        <w:t>CommView (Windows)</w:t>
      </w:r>
    </w:p>
    <w:p>
      <w:r>
        <w:t>Purpose: Network monitoring &amp; packet capture for Windows.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