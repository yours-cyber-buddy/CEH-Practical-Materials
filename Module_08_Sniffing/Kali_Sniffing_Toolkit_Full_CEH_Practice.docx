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Kali Sniffing Toolkit — CEH Practice</w:t>
      </w:r>
    </w:p>
    <w:p>
      <w:pPr>
        <w:pStyle w:val="Heading2"/>
      </w:pPr>
      <w:r>
        <w:t>Ettercap</w:t>
      </w:r>
    </w:p>
    <w:p>
      <w:r>
        <w:t>Purpose: Graphical + CLI tool for sniffing, ARP spoofing, and man-in-the-middle (MITM) attacks. Can capture live credentials, modify traffic, and test network vulnerabilities.</w:t>
      </w:r>
    </w:p>
    <w:p>
      <w:pPr>
        <w:pStyle w:val="IntenseQuote"/>
      </w:pPr>
      <w:r>
        <w:t>Basic Syntax:</w:t>
        <w:br/>
        <w:t>ettercap -T -M arp /TARGET_IP/ /GATEWAY_IP/</w:t>
      </w:r>
    </w:p>
    <w:p>
      <w:r>
        <w:t>When to Use: When testing a switched network for ARP poisoning vulnerability or intercepting credentials from protocols like HTTP, FTP, POP3.</w:t>
      </w:r>
    </w:p>
    <w:p>
      <w:r>
        <w:t>Pro Tip: Run with root privileges. Combine with Wireshark for detailed packet analysis.</w:t>
      </w:r>
    </w:p>
    <w:p>
      <w:pPr>
        <w:pStyle w:val="Heading2"/>
      </w:pPr>
      <w:r>
        <w:t>arpspoof</w:t>
      </w:r>
    </w:p>
    <w:p>
      <w:r>
        <w:t>Purpose: CLI tool for ARP spoofing to redirect network traffic through your machine.</w:t>
      </w:r>
    </w:p>
    <w:p>
      <w:pPr>
        <w:pStyle w:val="IntenseQuote"/>
      </w:pPr>
      <w:r>
        <w:t>Basic Syntax:</w:t>
        <w:br/>
        <w:t>arpspoof -i eth0 -t TARGET_IP GATEWAY_IP</w:t>
        <w:br/>
        <w:t>arpspoof -i eth0 -t GATEWAY_IP TARGET_IP</w:t>
      </w:r>
    </w:p>
    <w:p>
      <w:r>
        <w:t>When to Use: When you need a lightweight MITM setup without extra features. Perfect for quick ARP poisoning tests.</w:t>
      </w:r>
    </w:p>
    <w:p>
      <w:r>
        <w:t>Pro Tip: Disable IP forwarding after testing to restore normal network behavior.</w:t>
      </w:r>
    </w:p>
    <w:p>
      <w:pPr>
        <w:pStyle w:val="Heading2"/>
      </w:pPr>
      <w:r>
        <w:t>macof</w:t>
      </w:r>
    </w:p>
    <w:p>
      <w:r>
        <w:t>Purpose: Overloads a network switch with random MAC addresses, forcing it into hub-like mode (fail-open).</w:t>
      </w:r>
    </w:p>
    <w:p>
      <w:pPr>
        <w:pStyle w:val="IntenseQuote"/>
      </w:pPr>
      <w:r>
        <w:t>Basic Syntax:</w:t>
        <w:br/>
        <w:t>macof -i eth0</w:t>
      </w:r>
    </w:p>
    <w:p>
      <w:r>
        <w:t>When to Use: Before sniffing traffic on a switched network. Often used with tcpdump or Wireshark to capture broadcast traffic.</w:t>
      </w:r>
    </w:p>
    <w:p>
      <w:r>
        <w:t>Pro Tip: Use carefully; can disrupt the entire network.</w:t>
      </w:r>
    </w:p>
    <w:p>
      <w:pPr>
        <w:pStyle w:val="Heading2"/>
      </w:pPr>
      <w:r>
        <w:t>dnsspoof</w:t>
      </w:r>
    </w:p>
    <w:p>
      <w:r>
        <w:t>Purpose: Spoofs DNS replies to redirect a target to a malicious IP.</w:t>
      </w:r>
    </w:p>
    <w:p>
      <w:pPr>
        <w:pStyle w:val="IntenseQuote"/>
      </w:pPr>
      <w:r>
        <w:t>Basic Syntax:</w:t>
        <w:br/>
        <w:t>dnsspoof -i eth0 -f hosts.txt</w:t>
        <w:br/>
        <w:br/>
        <w:t>hosts.txt:</w:t>
        <w:br/>
        <w:t>10.0.0.5   www.example.com</w:t>
      </w:r>
    </w:p>
    <w:p>
      <w:r>
        <w:t>When to Use: For phishing simulations or red team exercises that require redirecting victims to fake sites.</w:t>
      </w:r>
    </w:p>
    <w:p>
      <w:r>
        <w:t>Pro Tip: Edit /etc/hosts carefully. Use in isolated environments to avoid legal issues.</w:t>
      </w:r>
    </w:p>
    <w:p>
      <w:pPr>
        <w:pStyle w:val="Heading2"/>
      </w:pPr>
      <w:r>
        <w:t>sslstrip</w:t>
      </w:r>
    </w:p>
    <w:p>
      <w:r>
        <w:t>Purpose: Strips HTTPS encryption, downgrading connections to HTTP for sniffing credentials.</w:t>
      </w:r>
    </w:p>
    <w:p>
      <w:pPr>
        <w:pStyle w:val="IntenseQuote"/>
      </w:pPr>
      <w:r>
        <w:t>Basic Syntax:</w:t>
        <w:br/>
        <w:t>sslstrip -l 8080</w:t>
      </w:r>
    </w:p>
    <w:p>
      <w:r>
        <w:t>When to Use: When testing sites vulnerable to HTTPS downgrade attacks.</w:t>
      </w:r>
    </w:p>
    <w:p>
      <w:r>
        <w:t>Pro Tip: Pair with ARP spoofing to position yourself between the target and gateway.</w:t>
      </w:r>
    </w:p>
    <w:p>
      <w:pPr>
        <w:pStyle w:val="Heading2"/>
      </w:pPr>
      <w:r>
        <w:t>Yersinia</w:t>
      </w:r>
    </w:p>
    <w:p>
      <w:r>
        <w:t>Purpose: Framework for exploiting weaknesses in network protocols like STP, CDP, DTP, HSRP.</w:t>
      </w:r>
    </w:p>
    <w:p>
      <w:pPr>
        <w:pStyle w:val="IntenseQuote"/>
      </w:pPr>
      <w:r>
        <w:t>Basic Syntax:</w:t>
        <w:br/>
        <w:t>yersinia -I</w:t>
      </w:r>
    </w:p>
    <w:p>
      <w:r>
        <w:t>When to Use: Testing switches, routers, and VLAN hopping vulnerabilities.</w:t>
      </w:r>
    </w:p>
    <w:p>
      <w:r>
        <w:t>Pro Tip: Best run in interactive mode to explore protocol-specific attacks.</w:t>
      </w:r>
    </w:p>
    <w:p>
      <w:pPr>
        <w:pStyle w:val="Heading2"/>
      </w:pPr>
      <w:r>
        <w:t>Wireshark</w:t>
      </w:r>
    </w:p>
    <w:p>
      <w:r>
        <w:t>Purpose: Advanced packet analysis tool with GUI, useful for filtering and decoding network traffic.</w:t>
      </w:r>
    </w:p>
    <w:p>
      <w:pPr>
        <w:pStyle w:val="IntenseQuote"/>
      </w:pPr>
      <w:r>
        <w:t>Basic Syntax:</w:t>
        <w:br/>
        <w:t>wireshark</w:t>
      </w:r>
    </w:p>
    <w:p>
      <w:r>
        <w:t>When to Use: Deep packet inspection after capturing traffic.</w:t>
      </w:r>
    </w:p>
    <w:p>
      <w:r>
        <w:t>Pro Tip: Use filters like 'http', 'ftp', or 'ip.addr == target_ip' to focus analysis.</w:t>
      </w:r>
    </w:p>
    <w:p>
      <w:pPr>
        <w:pStyle w:val="Heading2"/>
      </w:pPr>
      <w:r>
        <w:t>tcpdump</w:t>
      </w:r>
    </w:p>
    <w:p>
      <w:r>
        <w:t>Purpose: CLI packet capture tool for quick traffic recording and filtering.</w:t>
      </w:r>
    </w:p>
    <w:p>
      <w:pPr>
        <w:pStyle w:val="IntenseQuote"/>
      </w:pPr>
      <w:r>
        <w:t>Basic Syntax:</w:t>
        <w:br/>
        <w:t>tcpdump -i eth0 host TARGET_IP</w:t>
      </w:r>
    </w:p>
    <w:p>
      <w:r>
        <w:t>When to Use: Quick captures without GUI overhead.</w:t>
      </w:r>
    </w:p>
    <w:p>
      <w:r>
        <w:t>Pro Tip: Save captures using '-w file.pcap' for later analysis in Wireshark.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