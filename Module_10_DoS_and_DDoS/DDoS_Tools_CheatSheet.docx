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DDoS Offensive &amp; Defensive Tools Cheat Sheet</w:t>
      </w:r>
    </w:p>
    <w:p>
      <w:pPr>
        <w:pStyle w:val="Heading2"/>
      </w:pPr>
      <w:r>
        <w:t>Offensive DDoS Tools (For Educational &amp; Testing Purposes Only)</w:t>
      </w:r>
    </w:p>
    <w:p>
      <w:pPr>
        <w:pStyle w:val="Heading3"/>
      </w:pPr>
      <w:r>
        <w:t>LOIC (Low Orbit Ion Cannon)</w:t>
      </w:r>
    </w:p>
    <w:p>
      <w:r>
        <w:t>Description: Open-source stress testing tool that sends massive amounts of TCP/UDP/HTTP requests.</w:t>
      </w:r>
    </w:p>
    <w:p>
      <w:r>
        <w:t>Usage: loic.exe or java -jar LOIC.jar, select target IP/URL, choose method, set thread count, and fire.</w:t>
      </w:r>
    </w:p>
    <w:p>
      <w:pPr>
        <w:pStyle w:val="Heading3"/>
      </w:pPr>
      <w:r>
        <w:t>HOIC (High Orbit Ion Cannon)</w:t>
      </w:r>
    </w:p>
    <w:p>
      <w:r>
        <w:t>Description: Advanced LOIC variant supporting booster scripts for stronger attacks.</w:t>
      </w:r>
    </w:p>
    <w:p>
      <w:r>
        <w:t>Usage: Run HOIC.exe, load target list, set booster scripts, adjust threads, and start attack.</w:t>
      </w:r>
    </w:p>
    <w:p>
      <w:pPr>
        <w:pStyle w:val="Heading3"/>
      </w:pPr>
      <w:r>
        <w:t>UDP Flood (Hping3)</w:t>
      </w:r>
    </w:p>
    <w:p>
      <w:r>
        <w:t>Description: Floods target with UDP packets to consume bandwidth.</w:t>
      </w:r>
    </w:p>
    <w:p>
      <w:r>
        <w:t>Usage: hping3 --udp -p 80 -i u100 &lt;target-ip&gt;</w:t>
      </w:r>
    </w:p>
    <w:p>
      <w:pPr>
        <w:pStyle w:val="Heading3"/>
      </w:pPr>
      <w:r>
        <w:t>ICMP Flood (Ping)</w:t>
      </w:r>
    </w:p>
    <w:p>
      <w:r>
        <w:t>Description: Sends continuous ICMP echo requests to exhaust network capacity.</w:t>
      </w:r>
    </w:p>
    <w:p>
      <w:r>
        <w:t>Usage: ping &lt;target-ip&gt; -t -l 65000 (Windows) | ping -s 65500 &lt;target-ip&gt; (Linux)</w:t>
      </w:r>
    </w:p>
    <w:p>
      <w:pPr>
        <w:pStyle w:val="Heading3"/>
      </w:pPr>
      <w:r>
        <w:t>PBotnet</w:t>
      </w:r>
    </w:p>
    <w:p>
      <w:r>
        <w:t>Description: Python-based botnet framework for simulated DDoS testing.</w:t>
      </w:r>
    </w:p>
    <w:p>
      <w:r>
        <w:t>Usage: python pbotnet.py --attack &lt;target-ip&gt; --method udp --time 60</w:t>
      </w:r>
    </w:p>
    <w:p>
      <w:pPr>
        <w:pStyle w:val="Heading2"/>
      </w:pPr>
      <w:r>
        <w:t>Defensive DDoS Tools</w:t>
      </w:r>
    </w:p>
    <w:p>
      <w:pPr>
        <w:pStyle w:val="Heading3"/>
      </w:pPr>
      <w:r>
        <w:t>Anti-DDoS Guardian</w:t>
      </w:r>
    </w:p>
    <w:p>
      <w:r>
        <w:t>Description: Filters suspicious traffic, limits connections, prevents UDP/TCP floods.</w:t>
      </w:r>
    </w:p>
    <w:p>
      <w:r>
        <w:t>Usage: Install → Configure connection limit rules → Set packet filter policies.</w:t>
      </w:r>
    </w:p>
    <w:p>
      <w:pPr>
        <w:pStyle w:val="Heading3"/>
      </w:pPr>
      <w:r>
        <w:t>DDoS-Guard</w:t>
      </w:r>
    </w:p>
    <w:p>
      <w:r>
        <w:t>Description: Cloud-based DDoS protection that blocks malicious requests before they reach the server.</w:t>
      </w:r>
    </w:p>
    <w:p>
      <w:r>
        <w:t>Usage: Sign up → Point DNS to DDoS-Guard → Configure filtering rules.</w:t>
      </w:r>
    </w:p>
    <w:p>
      <w:pPr>
        <w:pStyle w:val="Heading3"/>
      </w:pPr>
      <w:r>
        <w:t>Radware DefensePro</w:t>
      </w:r>
    </w:p>
    <w:p>
      <w:r>
        <w:t>Description: Real-time attack mitigation using behavioral analysis.</w:t>
      </w:r>
    </w:p>
    <w:p>
      <w:r>
        <w:t>Usage: Deploy appliance → Set attack thresholds → Monitor real-time dashboard.</w:t>
      </w:r>
    </w:p>
    <w:p>
      <w:pPr>
        <w:pStyle w:val="Heading3"/>
      </w:pPr>
      <w:r>
        <w:t>Cloudflare</w:t>
      </w:r>
    </w:p>
    <w:p>
      <w:r>
        <w:t>Description: Reverse proxy filtering malicious traffic before reaching your site.</w:t>
      </w:r>
    </w:p>
    <w:p>
      <w:r>
        <w:t>Usage: Sign up → Change DNS to Cloudflare → Enable DDoS protection in dashboard.</w:t>
      </w:r>
    </w:p>
    <w:p>
      <w:pPr>
        <w:pStyle w:val="Heading3"/>
      </w:pPr>
      <w:r>
        <w:t>Akamai Kona Site Defender</w:t>
      </w:r>
    </w:p>
    <w:p>
      <w:r>
        <w:t>Description: Cloud WAF + DDoS protection with traffic scrubbing.</w:t>
      </w:r>
    </w:p>
    <w:p>
      <w:r>
        <w:t>Usage: Integrate with DNS/CDN → Enable site defender profile → Configure security rules.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