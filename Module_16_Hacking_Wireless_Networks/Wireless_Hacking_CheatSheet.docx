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Wireless Hacking Methodology &amp; Tools Cheat Sheet</w:t>
      </w:r>
    </w:p>
    <w:p>
      <w:pPr>
        <w:pStyle w:val="Heading1"/>
      </w:pPr>
      <w:r>
        <w:t>Wireless Hacking Methodology</w:t>
      </w:r>
    </w:p>
    <w:p>
      <w:r>
        <w:t>1. Discover Wireless Networks – Identify nearby Wi-Fi networks using tools like airmon-ng, Kismet.</w:t>
      </w:r>
    </w:p>
    <w:p>
      <w:r>
        <w:t>2. Capture Wireless Packets – Use airodump-ng, Wireshark to capture packets in monitor mode.</w:t>
      </w:r>
    </w:p>
    <w:p>
      <w:r>
        <w:t>3. Analyze Packets – Look for authentication handshakes, probe requests, SSIDs, BSSIDs.</w:t>
      </w:r>
    </w:p>
    <w:p>
      <w:r>
        <w:t>4. Identify Encryption Type – WEP, WPA, WPA2, WPA3.</w:t>
      </w:r>
    </w:p>
    <w:p>
      <w:r>
        <w:t>5. Exploit Weaknesses – Apply suitable attacks based on encryption type (WEP cracking, WPA handshake capture, WPA3 downgrade attacks).</w:t>
      </w:r>
    </w:p>
    <w:p>
      <w:r>
        <w:t>6. Crack Keys/Passwords – Use tools like Aircrack-ng, Pyrit, coWPAtty, hashcat.</w:t>
      </w:r>
    </w:p>
    <w:p>
      <w:r>
        <w:t>7. Gain Access – Connect using cracked credentials or bypass methods (Rogue AP, Evil Twin).</w:t>
      </w:r>
    </w:p>
    <w:p>
      <w:r>
        <w:t>8. Post-Exploitation – Sniff traffic, Man-in-the-Middle, inject packets, harvest credentials.</w:t>
      </w:r>
    </w:p>
    <w:p>
      <w:r>
        <w:t>9. Maintain Access – Backdoors, persistent rogue APs.</w:t>
      </w:r>
    </w:p>
    <w:p>
      <w:r>
        <w:t>10. Cover Tracks – Clear logs, disguise malicious APs.</w:t>
      </w:r>
    </w:p>
    <w:p>
      <w:pPr>
        <w:pStyle w:val="Heading1"/>
      </w:pPr>
      <w:r>
        <w:t>Wireless Hacking Tools Cheat Sheet</w:t>
      </w:r>
    </w:p>
    <w:p>
      <w:pPr>
        <w:pStyle w:val="Heading2"/>
      </w:pPr>
      <w:r>
        <w:t>airmon-ng</w:t>
      </w:r>
    </w:p>
    <w:p>
      <w:pPr>
        <w:pStyle w:val="ListBullet"/>
      </w:pPr>
      <w:r>
        <w:t>Enable monitor mode on wireless card.</w:t>
      </w:r>
    </w:p>
    <w:p>
      <w:pPr>
        <w:pStyle w:val="ListBullet"/>
      </w:pPr>
      <w:r>
        <w:t>Command: airmon-ng start wlan0</w:t>
      </w:r>
    </w:p>
    <w:p>
      <w:pPr>
        <w:pStyle w:val="Heading2"/>
      </w:pPr>
      <w:r>
        <w:t>airodump-ng</w:t>
      </w:r>
    </w:p>
    <w:p>
      <w:pPr>
        <w:pStyle w:val="ListBullet"/>
      </w:pPr>
      <w:r>
        <w:t>Capture packets, identify APs and clients.</w:t>
      </w:r>
    </w:p>
    <w:p>
      <w:pPr>
        <w:pStyle w:val="ListBullet"/>
      </w:pPr>
      <w:r>
        <w:t>Command: airodump-ng wlan0mon</w:t>
      </w:r>
    </w:p>
    <w:p>
      <w:pPr>
        <w:pStyle w:val="ListBullet"/>
      </w:pPr>
      <w:r>
        <w:t>Capture handshake: airodump-ng --bssid &lt;BSSID&gt; -c &lt;channel&gt; -w capture wlan0mon</w:t>
      </w:r>
    </w:p>
    <w:p>
      <w:pPr>
        <w:pStyle w:val="Heading2"/>
      </w:pPr>
      <w:r>
        <w:t>aireplay-ng</w:t>
      </w:r>
    </w:p>
    <w:p>
      <w:pPr>
        <w:pStyle w:val="ListBullet"/>
      </w:pPr>
      <w:r>
        <w:t>Deauthenticate clients to force handshake capture.</w:t>
      </w:r>
    </w:p>
    <w:p>
      <w:pPr>
        <w:pStyle w:val="ListBullet"/>
      </w:pPr>
      <w:r>
        <w:t>Command: aireplay-ng --deauth 10 -a &lt;BSSID&gt; -c &lt;ClientMAC&gt; wlan0mon</w:t>
      </w:r>
    </w:p>
    <w:p>
      <w:pPr>
        <w:pStyle w:val="Heading2"/>
      </w:pPr>
      <w:r>
        <w:t>aircrack-ng</w:t>
      </w:r>
    </w:p>
    <w:p>
      <w:pPr>
        <w:pStyle w:val="ListBullet"/>
      </w:pPr>
      <w:r>
        <w:t>Crack captured WPA/WEP keys using dictionary/wordlist.</w:t>
      </w:r>
    </w:p>
    <w:p>
      <w:pPr>
        <w:pStyle w:val="ListBullet"/>
      </w:pPr>
      <w:r>
        <w:t>Command: aircrack-ng -w rockyou.txt -b &lt;BSSID&gt; capture.cap</w:t>
      </w:r>
    </w:p>
    <w:p>
      <w:pPr>
        <w:pStyle w:val="Heading2"/>
      </w:pPr>
      <w:r>
        <w:t>Wireshark</w:t>
      </w:r>
    </w:p>
    <w:p>
      <w:pPr>
        <w:pStyle w:val="ListBullet"/>
      </w:pPr>
      <w:r>
        <w:t>Analyze captured packets, filter for protocols like http, ftp, dns, etc.</w:t>
      </w:r>
    </w:p>
    <w:p>
      <w:pPr>
        <w:pStyle w:val="ListBullet"/>
      </w:pPr>
      <w:r>
        <w:t>Useful for credential sniffing post-connection.</w:t>
      </w:r>
    </w:p>
    <w:p>
      <w:pPr>
        <w:pStyle w:val="Heading2"/>
      </w:pPr>
      <w:r>
        <w:t>Kismet</w:t>
      </w:r>
    </w:p>
    <w:p>
      <w:pPr>
        <w:pStyle w:val="ListBullet"/>
      </w:pPr>
      <w:r>
        <w:t>Wireless network detector, sniffer, intrusion detection system.</w:t>
      </w:r>
    </w:p>
    <w:p>
      <w:pPr>
        <w:pStyle w:val="ListBullet"/>
      </w:pPr>
      <w:r>
        <w:t>Command: kismet -c wlan0</w:t>
      </w:r>
    </w:p>
    <w:p>
      <w:pPr>
        <w:pStyle w:val="Heading2"/>
      </w:pPr>
      <w:r>
        <w:t>Fern WiFi Cracker</w:t>
      </w:r>
    </w:p>
    <w:p>
      <w:pPr>
        <w:pStyle w:val="ListBullet"/>
      </w:pPr>
      <w:r>
        <w:t>GUI-based wireless security auditing and attack tool.</w:t>
      </w:r>
    </w:p>
    <w:p>
      <w:pPr>
        <w:pStyle w:val="Heading2"/>
      </w:pPr>
      <w:r>
        <w:t>Portable Penetrator</w:t>
      </w:r>
    </w:p>
    <w:p>
      <w:pPr>
        <w:pStyle w:val="ListBullet"/>
      </w:pPr>
      <w:r>
        <w:t>Commercial tool for automated wireless security testing and WPA key recovery.</w:t>
      </w:r>
    </w:p>
    <w:p>
      <w:pPr>
        <w:pStyle w:val="Heading2"/>
      </w:pPr>
      <w:r>
        <w:t>wepcrack</w:t>
      </w:r>
    </w:p>
    <w:p>
      <w:pPr>
        <w:pStyle w:val="ListBullet"/>
      </w:pPr>
      <w:r>
        <w:t>Dedicated WEP cracking tool, faster on weak IV-based encryption.</w:t>
      </w:r>
    </w:p>
    <w:p>
      <w:pPr>
        <w:pStyle w:val="Heading2"/>
      </w:pPr>
      <w:r>
        <w:t>pyrit</w:t>
      </w:r>
    </w:p>
    <w:p>
      <w:pPr>
        <w:pStyle w:val="ListBullet"/>
      </w:pPr>
      <w:r>
        <w:t>Leverages GPU/CPU for fast WPA/WPA2 cracking.</w:t>
      </w:r>
    </w:p>
    <w:p>
      <w:pPr>
        <w:pStyle w:val="ListBullet"/>
      </w:pPr>
      <w:r>
        <w:t>Command: pyrit -r capture.cap -i wordlist.txt attack_passthrough</w:t>
      </w:r>
    </w:p>
    <w:p>
      <w:pPr>
        <w:pStyle w:val="Heading2"/>
      </w:pPr>
      <w:r>
        <w:t>coWPAtty</w:t>
      </w:r>
    </w:p>
    <w:p>
      <w:pPr>
        <w:pStyle w:val="ListBullet"/>
      </w:pPr>
      <w:r>
        <w:t>Automated dictionary attacks on WPA-PSK handshakes.</w:t>
      </w:r>
    </w:p>
    <w:p>
      <w:pPr>
        <w:pStyle w:val="ListBullet"/>
      </w:pPr>
      <w:r>
        <w:t>Command: cowpatty -r capture.cap -f wordlist.txt -s &lt;SSID&gt;</w:t>
      </w:r>
    </w:p>
    <w:p>
      <w:pPr>
        <w:pStyle w:val="Heading2"/>
      </w:pPr>
      <w:r>
        <w:t>Reaver</w:t>
      </w:r>
    </w:p>
    <w:p>
      <w:pPr>
        <w:pStyle w:val="ListBullet"/>
      </w:pPr>
      <w:r>
        <w:t>Attack WPS-enabled routers using brute force on PIN.</w:t>
      </w:r>
    </w:p>
    <w:p>
      <w:pPr>
        <w:pStyle w:val="ListBullet"/>
      </w:pPr>
      <w:r>
        <w:t>Command: reaver -i wlan0mon -b &lt;BSSID&gt; -vv</w:t>
      </w:r>
    </w:p>
    <w:p>
      <w:pPr>
        <w:pStyle w:val="Heading2"/>
      </w:pPr>
      <w:r>
        <w:t>Airgeddon</w:t>
      </w:r>
    </w:p>
    <w:p>
      <w:pPr>
        <w:pStyle w:val="ListBullet"/>
      </w:pPr>
      <w:r>
        <w:t>Bash script for automated wireless attacks including Evil Twin, DoS, and cracking.</w:t>
      </w:r>
    </w:p>
    <w:p>
      <w:pPr>
        <w:pStyle w:val="Heading2"/>
      </w:pPr>
      <w:r>
        <w:t>Wifite</w:t>
      </w:r>
    </w:p>
    <w:p>
      <w:pPr>
        <w:pStyle w:val="ListBullet"/>
      </w:pPr>
      <w:r>
        <w:t>Automated wireless attack tool that chains aircrack-ng suite tools.</w:t>
      </w:r>
    </w:p>
    <w:p>
      <w:pPr>
        <w:pStyle w:val="ListBullet"/>
      </w:pPr>
      <w:r>
        <w:t>Command: wifite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