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Cryptography Tools Cheat Sheet</w:t>
      </w:r>
    </w:p>
    <w:p>
      <w:r>
        <w:t>This document covers common cryptography tools, their platforms, use cases, and example commands/steps for usage.</w:t>
      </w:r>
    </w:p>
    <w:p>
      <w:pPr>
        <w:pStyle w:val="Heading1"/>
      </w:pPr>
      <w:r>
        <w:t>MD5HashCalc</w:t>
      </w:r>
    </w:p>
    <w:p>
      <w:r>
        <w:t>Platform: Windows</w:t>
      </w:r>
    </w:p>
    <w:p>
      <w:r>
        <w:t>Description: A lightweight tool to generate and verify MD5 hashes.</w:t>
      </w:r>
    </w:p>
    <w:p>
      <w:r>
        <w:t>Usage:</w:t>
      </w:r>
    </w:p>
    <w:p>
      <w:pPr>
        <w:pStyle w:val="ListBullet"/>
      </w:pPr>
      <w:r>
        <w:t>Step 1: Open MD5HashCalc and browse the file you want to check.</w:t>
      </w:r>
    </w:p>
    <w:p>
      <w:pPr>
        <w:pStyle w:val="ListBullet"/>
      </w:pPr>
      <w:r>
        <w:t>Step 2: Click 'Calculate' to generate the MD5 hash and compare with the provided hash.</w:t>
      </w:r>
    </w:p>
    <w:p>
      <w:pPr>
        <w:pStyle w:val="Heading1"/>
      </w:pPr>
      <w:r>
        <w:t>BCTextEncoder</w:t>
      </w:r>
    </w:p>
    <w:p>
      <w:r>
        <w:t>Platform: Windows</w:t>
      </w:r>
    </w:p>
    <w:p>
      <w:r>
        <w:t>Description: Encrypt and decrypt text messages using symmetric encryption (password-based).</w:t>
      </w:r>
    </w:p>
    <w:p>
      <w:r>
        <w:t>Usage:</w:t>
      </w:r>
    </w:p>
    <w:p>
      <w:pPr>
        <w:pStyle w:val="ListBullet"/>
      </w:pPr>
      <w:r>
        <w:t>Step 1: Open BCTextEncoder and enter the text you want to encrypt.</w:t>
      </w:r>
    </w:p>
    <w:p>
      <w:pPr>
        <w:pStyle w:val="ListBullet"/>
      </w:pPr>
      <w:r>
        <w:t>Step 2: Provide a password and click 'Encrypt'; use the same password to decrypt.</w:t>
      </w:r>
    </w:p>
    <w:p>
      <w:pPr>
        <w:pStyle w:val="Heading1"/>
      </w:pPr>
      <w:r>
        <w:t>CryptoForge</w:t>
      </w:r>
    </w:p>
    <w:p>
      <w:r>
        <w:t>Platform: Windows</w:t>
      </w:r>
    </w:p>
    <w:p>
      <w:r>
        <w:t>Description: File and folder encryption utility supporting strong algorithms (AES, Blowfish, etc.).</w:t>
      </w:r>
    </w:p>
    <w:p>
      <w:r>
        <w:t>Usage:</w:t>
      </w:r>
    </w:p>
    <w:p>
      <w:pPr>
        <w:pStyle w:val="ListBullet"/>
      </w:pPr>
      <w:r>
        <w:t>Step 1: Right-click on a file/folder and choose 'Encrypt with CryptoForge'.</w:t>
      </w:r>
    </w:p>
    <w:p>
      <w:pPr>
        <w:pStyle w:val="ListBullet"/>
      </w:pPr>
      <w:r>
        <w:t>Step 2: Provide your encryption key/password; decrypt the same way with 'Decrypt'.</w:t>
      </w:r>
    </w:p>
    <w:p>
      <w:pPr>
        <w:pStyle w:val="Heading1"/>
      </w:pPr>
      <w:r>
        <w:t>PerformDiskEncryption</w:t>
      </w:r>
    </w:p>
    <w:p>
      <w:r>
        <w:t>Platform: General/Conceptual</w:t>
      </w:r>
    </w:p>
    <w:p>
      <w:r>
        <w:t>Description: Generic full-disk encryption process applied by different tools.</w:t>
      </w:r>
    </w:p>
    <w:p>
      <w:r>
        <w:t>Usage:</w:t>
      </w:r>
    </w:p>
    <w:p>
      <w:pPr>
        <w:pStyle w:val="ListBullet"/>
      </w:pPr>
      <w:r>
        <w:t>Step 1: Use a disk encryption utility like BitLocker or VeraCrypt.</w:t>
      </w:r>
    </w:p>
    <w:p>
      <w:pPr>
        <w:pStyle w:val="ListBullet"/>
      </w:pPr>
      <w:r>
        <w:t>Step 2: Configure encryption key and encrypt the entire drive.</w:t>
      </w:r>
    </w:p>
    <w:p>
      <w:pPr>
        <w:pStyle w:val="Heading1"/>
      </w:pPr>
      <w:r>
        <w:t>BitLocker</w:t>
      </w:r>
    </w:p>
    <w:p>
      <w:r>
        <w:t>Platform: Windows</w:t>
      </w:r>
    </w:p>
    <w:p>
      <w:r>
        <w:t>Description: Microsoft’s built-in full-disk encryption tool for protecting entire drives.</w:t>
      </w:r>
    </w:p>
    <w:p>
      <w:r>
        <w:t>Usage:</w:t>
      </w:r>
    </w:p>
    <w:p>
      <w:pPr>
        <w:pStyle w:val="ListBullet"/>
      </w:pPr>
      <w:r>
        <w:t>Command 1: Enable BitLocker: manage-bde -on C:</w:t>
      </w:r>
    </w:p>
    <w:p>
      <w:pPr>
        <w:pStyle w:val="ListBullet"/>
      </w:pPr>
      <w:r>
        <w:t>Command 2: Check status: manage-bde -status</w:t>
      </w:r>
    </w:p>
    <w:p>
      <w:pPr>
        <w:pStyle w:val="Heading1"/>
      </w:pPr>
      <w:r>
        <w:t>LUKS</w:t>
      </w:r>
    </w:p>
    <w:p>
      <w:r>
        <w:t>Platform: Linux</w:t>
      </w:r>
    </w:p>
    <w:p>
      <w:r>
        <w:t>Description: Linux Unified Key Setup (LUKS) for disk encryption on Linux systems.</w:t>
      </w:r>
    </w:p>
    <w:p>
      <w:r>
        <w:t>Usage:</w:t>
      </w:r>
    </w:p>
    <w:p>
      <w:pPr>
        <w:pStyle w:val="ListBullet"/>
      </w:pPr>
      <w:r>
        <w:t>Command 1: Encrypt a partition: cryptsetup luksFormat /dev/sdX</w:t>
      </w:r>
    </w:p>
    <w:p>
      <w:pPr>
        <w:pStyle w:val="ListBullet"/>
      </w:pPr>
      <w:r>
        <w:t>Command 2: Open it: cryptsetup luksOpen /dev/sdX secure_partition</w:t>
      </w:r>
    </w:p>
    <w:p>
      <w:pPr>
        <w:pStyle w:val="Heading1"/>
      </w:pPr>
      <w:r>
        <w:t>VeraCrypt</w:t>
      </w:r>
    </w:p>
    <w:p>
      <w:r>
        <w:t>Platform: Windows/Linux/macOS</w:t>
      </w:r>
    </w:p>
    <w:p>
      <w:r>
        <w:t>Description: Popular open-source disk encryption tool, successor to TrueCrypt.</w:t>
      </w:r>
    </w:p>
    <w:p>
      <w:r>
        <w:t>Usage:</w:t>
      </w:r>
    </w:p>
    <w:p>
      <w:pPr>
        <w:pStyle w:val="ListBullet"/>
      </w:pPr>
      <w:r>
        <w:t>Step 1: Create a new volume via VeraCrypt GUI (select encryption algorithm).</w:t>
      </w:r>
    </w:p>
    <w:p>
      <w:pPr>
        <w:pStyle w:val="ListBullet"/>
      </w:pPr>
      <w:r>
        <w:t>Step 2: Mount the volume with your password/keyfile.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