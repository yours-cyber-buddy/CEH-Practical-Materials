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CEH Module 11 - Session Hijacking Tools &amp; Commands Cheat Sheet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Tool</w:t>
            </w:r>
          </w:p>
        </w:tc>
        <w:tc>
          <w:tcPr>
            <w:tcW w:type="dxa" w:w="2160"/>
          </w:tcPr>
          <w:p>
            <w:r>
              <w:t>Purpose (Practical Use)</w:t>
            </w:r>
          </w:p>
        </w:tc>
        <w:tc>
          <w:tcPr>
            <w:tcW w:type="dxa" w:w="2160"/>
          </w:tcPr>
          <w:p>
            <w:r>
              <w:t>Launch Command</w:t>
            </w:r>
          </w:p>
        </w:tc>
        <w:tc>
          <w:tcPr>
            <w:tcW w:type="dxa" w:w="2160"/>
          </w:tcPr>
          <w:p>
            <w:r>
              <w:t>Common Commands / Notes</w:t>
            </w:r>
          </w:p>
        </w:tc>
      </w:tr>
      <w:tr>
        <w:tc>
          <w:tcPr>
            <w:tcW w:type="dxa" w:w="2160"/>
          </w:tcPr>
          <w:p>
            <w:r>
              <w:t>Bettercap</w:t>
            </w:r>
          </w:p>
        </w:tc>
        <w:tc>
          <w:tcPr>
            <w:tcW w:type="dxa" w:w="2160"/>
          </w:tcPr>
          <w:p>
            <w:r>
              <w:t>MITM attacks (ARP/DNS spoofing), sniffing cookies, credentials.</w:t>
            </w:r>
          </w:p>
        </w:tc>
        <w:tc>
          <w:tcPr>
            <w:tcW w:type="dxa" w:w="2160"/>
          </w:tcPr>
          <w:p>
            <w:r>
              <w:t>bettercap -iface eth0</w:t>
            </w:r>
          </w:p>
        </w:tc>
        <w:tc>
          <w:tcPr>
            <w:tcW w:type="dxa" w:w="2160"/>
          </w:tcPr>
          <w:p>
            <w:r>
              <w:t>net.probe on – discover hosts</w:t>
              <w:br/>
              <w:t>arp.spoof.targets &lt;IP&gt; – set victim</w:t>
              <w:br/>
              <w:t>arp.spoof on – start MITM</w:t>
              <w:br/>
              <w:t>net.sniff on – sniff traffic</w:t>
            </w:r>
          </w:p>
        </w:tc>
      </w:tr>
      <w:tr>
        <w:tc>
          <w:tcPr>
            <w:tcW w:type="dxa" w:w="2160"/>
          </w:tcPr>
          <w:p>
            <w:r>
              <w:t>Ettercap</w:t>
            </w:r>
          </w:p>
        </w:tc>
        <w:tc>
          <w:tcPr>
            <w:tcW w:type="dxa" w:w="2160"/>
          </w:tcPr>
          <w:p>
            <w:r>
              <w:t>MITM for sniffing &amp; packet manipulation.</w:t>
            </w:r>
          </w:p>
        </w:tc>
        <w:tc>
          <w:tcPr>
            <w:tcW w:type="dxa" w:w="2160"/>
          </w:tcPr>
          <w:p>
            <w:r>
              <w:t>ettercap -T -M arp /&lt;victim&gt;/ /&lt;gateway&gt;/</w:t>
            </w:r>
          </w:p>
        </w:tc>
        <w:tc>
          <w:tcPr>
            <w:tcW w:type="dxa" w:w="2160"/>
          </w:tcPr>
          <w:p>
            <w:r>
              <w:t>-T → text mode</w:t>
              <w:br/>
              <w:t>-M arp → ARP spoof mode</w:t>
            </w:r>
          </w:p>
        </w:tc>
      </w:tr>
      <w:tr>
        <w:tc>
          <w:tcPr>
            <w:tcW w:type="dxa" w:w="2160"/>
          </w:tcPr>
          <w:p>
            <w:r>
              <w:t>Wireshark</w:t>
            </w:r>
          </w:p>
        </w:tc>
        <w:tc>
          <w:tcPr>
            <w:tcW w:type="dxa" w:w="2160"/>
          </w:tcPr>
          <w:p>
            <w:r>
              <w:t>Capture &amp; inspect packets to extract cookies/session IDs.</w:t>
            </w:r>
          </w:p>
        </w:tc>
        <w:tc>
          <w:tcPr>
            <w:tcW w:type="dxa" w:w="2160"/>
          </w:tcPr>
          <w:p>
            <w:r>
              <w:t>wireshark</w:t>
            </w:r>
          </w:p>
        </w:tc>
        <w:tc>
          <w:tcPr>
            <w:tcW w:type="dxa" w:w="2160"/>
          </w:tcPr>
          <w:p>
            <w:r>
              <w:t>Filter: http.cookie or tcp.port == 80</w:t>
            </w:r>
          </w:p>
        </w:tc>
      </w:tr>
      <w:tr>
        <w:tc>
          <w:tcPr>
            <w:tcW w:type="dxa" w:w="2160"/>
          </w:tcPr>
          <w:p>
            <w:r>
              <w:t>tcpdump</w:t>
            </w:r>
          </w:p>
        </w:tc>
        <w:tc>
          <w:tcPr>
            <w:tcW w:type="dxa" w:w="2160"/>
          </w:tcPr>
          <w:p>
            <w:r>
              <w:t>CLI packet capture for later analysis.</w:t>
            </w:r>
          </w:p>
        </w:tc>
        <w:tc>
          <w:tcPr>
            <w:tcW w:type="dxa" w:w="2160"/>
          </w:tcPr>
          <w:p>
            <w:r>
              <w:t>tcpdump -i eth0</w:t>
            </w:r>
          </w:p>
        </w:tc>
        <w:tc>
          <w:tcPr>
            <w:tcW w:type="dxa" w:w="2160"/>
          </w:tcPr>
          <w:p>
            <w:r>
              <w:t>Save: tcpdump -i eth0 tcp port 80 -w cap.pcap</w:t>
              <w:br/>
              <w:t>Read: tcpdump -r cap.pcap</w:t>
            </w:r>
          </w:p>
        </w:tc>
      </w:tr>
      <w:tr>
        <w:tc>
          <w:tcPr>
            <w:tcW w:type="dxa" w:w="2160"/>
          </w:tcPr>
          <w:p>
            <w:r>
              <w:t>Burp Suite</w:t>
            </w:r>
          </w:p>
        </w:tc>
        <w:tc>
          <w:tcPr>
            <w:tcW w:type="dxa" w:w="2160"/>
          </w:tcPr>
          <w:p>
            <w:r>
              <w:t>Intercept &amp; modify HTTP/S requests, replay session IDs.</w:t>
            </w:r>
          </w:p>
        </w:tc>
        <w:tc>
          <w:tcPr>
            <w:tcW w:type="dxa" w:w="2160"/>
          </w:tcPr>
          <w:p>
            <w:r>
              <w:t>GUI app</w:t>
            </w:r>
          </w:p>
        </w:tc>
        <w:tc>
          <w:tcPr>
            <w:tcW w:type="dxa" w:w="2160"/>
          </w:tcPr>
          <w:p>
            <w:r>
              <w:t>Proxy → capture request</w:t>
              <w:br/>
              <w:t>Send to Repeater → edit Cookie header</w:t>
            </w:r>
          </w:p>
        </w:tc>
      </w:tr>
      <w:tr>
        <w:tc>
          <w:tcPr>
            <w:tcW w:type="dxa" w:w="2160"/>
          </w:tcPr>
          <w:p>
            <w:r>
              <w:t>OWASP ZAP</w:t>
            </w:r>
          </w:p>
        </w:tc>
        <w:tc>
          <w:tcPr>
            <w:tcW w:type="dxa" w:w="2160"/>
          </w:tcPr>
          <w:p>
            <w:r>
              <w:t>Open-source HTTP/S interception, fuzzing, scanning.</w:t>
            </w:r>
          </w:p>
        </w:tc>
        <w:tc>
          <w:tcPr>
            <w:tcW w:type="dxa" w:w="2160"/>
          </w:tcPr>
          <w:p>
            <w:r>
              <w:t>owasp-zap</w:t>
            </w:r>
          </w:p>
        </w:tc>
        <w:tc>
          <w:tcPr>
            <w:tcW w:type="dxa" w:w="2160"/>
          </w:tcPr>
          <w:p>
            <w:r>
              <w:t>Proxy setup → Manual Request Editor → edit cookies</w:t>
            </w:r>
          </w:p>
        </w:tc>
      </w:tr>
      <w:tr>
        <w:tc>
          <w:tcPr>
            <w:tcW w:type="dxa" w:w="2160"/>
          </w:tcPr>
          <w:p>
            <w:r>
              <w:t>Hunt</w:t>
            </w:r>
          </w:p>
        </w:tc>
        <w:tc>
          <w:tcPr>
            <w:tcW w:type="dxa" w:w="2160"/>
          </w:tcPr>
          <w:p>
            <w:r>
              <w:t>LAN session sniffing/takeover (older).</w:t>
            </w:r>
          </w:p>
        </w:tc>
        <w:tc>
          <w:tcPr>
            <w:tcW w:type="dxa" w:w="2160"/>
          </w:tcPr>
          <w:p>
            <w:r>
              <w:t>hunt</w:t>
            </w:r>
          </w:p>
        </w:tc>
        <w:tc>
          <w:tcPr>
            <w:tcW w:type="dxa" w:w="2160"/>
          </w:tcPr>
          <w:p>
            <w:r>
              <w:t>Modes: watch sessions, takeover TCP streams</w:t>
            </w:r>
          </w:p>
        </w:tc>
      </w:tr>
      <w:tr>
        <w:tc>
          <w:tcPr>
            <w:tcW w:type="dxa" w:w="2160"/>
          </w:tcPr>
          <w:p>
            <w:r>
              <w:t>Ferret</w:t>
            </w:r>
          </w:p>
        </w:tc>
        <w:tc>
          <w:tcPr>
            <w:tcW w:type="dxa" w:w="2160"/>
          </w:tcPr>
          <w:p>
            <w:r>
              <w:t>Sniffs cookies/credentials from traffic.</w:t>
            </w:r>
          </w:p>
        </w:tc>
        <w:tc>
          <w:tcPr>
            <w:tcW w:type="dxa" w:w="2160"/>
          </w:tcPr>
          <w:p>
            <w:r>
              <w:t>ferret -i eth0</w:t>
            </w:r>
          </w:p>
        </w:tc>
        <w:tc>
          <w:tcPr>
            <w:tcW w:type="dxa" w:w="2160"/>
          </w:tcPr>
          <w:p>
            <w:r>
              <w:t>Works with Hamster to replay sessions</w:t>
            </w:r>
          </w:p>
        </w:tc>
      </w:tr>
      <w:tr>
        <w:tc>
          <w:tcPr>
            <w:tcW w:type="dxa" w:w="2160"/>
          </w:tcPr>
          <w:p>
            <w:r>
              <w:t>Hamster</w:t>
            </w:r>
          </w:p>
        </w:tc>
        <w:tc>
          <w:tcPr>
            <w:tcW w:type="dxa" w:w="2160"/>
          </w:tcPr>
          <w:p>
            <w:r>
              <w:t>Replays stolen cookies in browser.</w:t>
            </w:r>
          </w:p>
        </w:tc>
        <w:tc>
          <w:tcPr>
            <w:tcW w:type="dxa" w:w="2160"/>
          </w:tcPr>
          <w:p>
            <w:r>
              <w:t>hamster</w:t>
            </w:r>
          </w:p>
        </w:tc>
        <w:tc>
          <w:tcPr>
            <w:tcW w:type="dxa" w:w="2160"/>
          </w:tcPr>
          <w:p>
            <w:r>
              <w:t>Visit http://127.0.0.1:1234 to load stolen cookies</w:t>
            </w:r>
          </w:p>
        </w:tc>
      </w:tr>
      <w:tr>
        <w:tc>
          <w:tcPr>
            <w:tcW w:type="dxa" w:w="2160"/>
          </w:tcPr>
          <w:p>
            <w:r>
              <w:t>NetWitness</w:t>
            </w:r>
          </w:p>
        </w:tc>
        <w:tc>
          <w:tcPr>
            <w:tcW w:type="dxa" w:w="2160"/>
          </w:tcPr>
          <w:p>
            <w:r>
              <w:t>Forensic analysis of packet captures.</w:t>
            </w:r>
          </w:p>
        </w:tc>
        <w:tc>
          <w:tcPr>
            <w:tcW w:type="dxa" w:w="2160"/>
          </w:tcPr>
          <w:p>
            <w:r>
              <w:t>GUI app</w:t>
            </w:r>
          </w:p>
        </w:tc>
        <w:tc>
          <w:tcPr>
            <w:tcW w:type="dxa" w:w="2160"/>
          </w:tcPr>
          <w:p>
            <w:r>
              <w:t>Import .pcap, search Set-Cookie or Authorization</w:t>
            </w:r>
          </w:p>
        </w:tc>
      </w:tr>
      <w:tr>
        <w:tc>
          <w:tcPr>
            <w:tcW w:type="dxa" w:w="2160"/>
          </w:tcPr>
          <w:p>
            <w:r>
              <w:t>SSLstrip</w:t>
            </w:r>
          </w:p>
        </w:tc>
        <w:tc>
          <w:tcPr>
            <w:tcW w:type="dxa" w:w="2160"/>
          </w:tcPr>
          <w:p>
            <w:r>
              <w:t>Downgrade HTTPS → HTTP for sniffing.</w:t>
            </w:r>
          </w:p>
        </w:tc>
        <w:tc>
          <w:tcPr>
            <w:tcW w:type="dxa" w:w="2160"/>
          </w:tcPr>
          <w:p>
            <w:r>
              <w:t>sslstrip -l 8080</w:t>
            </w:r>
          </w:p>
        </w:tc>
        <w:tc>
          <w:tcPr>
            <w:tcW w:type="dxa" w:w="2160"/>
          </w:tcPr>
          <w:p>
            <w:r>
              <w:t>Combine with ARP spoofing to capture creds</w:t>
            </w:r>
          </w:p>
        </w:tc>
      </w:tr>
      <w:tr>
        <w:tc>
          <w:tcPr>
            <w:tcW w:type="dxa" w:w="2160"/>
          </w:tcPr>
          <w:p>
            <w:r>
              <w:t>arpspoof</w:t>
            </w:r>
          </w:p>
        </w:tc>
        <w:tc>
          <w:tcPr>
            <w:tcW w:type="dxa" w:w="2160"/>
          </w:tcPr>
          <w:p>
            <w:r>
              <w:t>Redirect victim traffic via ARP poisoning.</w:t>
            </w:r>
          </w:p>
        </w:tc>
        <w:tc>
          <w:tcPr>
            <w:tcW w:type="dxa" w:w="2160"/>
          </w:tcPr>
          <w:p>
            <w:r>
              <w:t>arpspoof -i eth0 -t &lt;victim&gt; &lt;gateway&gt;</w:t>
            </w:r>
          </w:p>
        </w:tc>
        <w:tc>
          <w:tcPr>
            <w:tcW w:type="dxa" w:w="2160"/>
          </w:tcPr>
          <w:p>
            <w:r>
              <w:t>Run reverse for gateway to victim</w:t>
            </w:r>
          </w:p>
        </w:tc>
      </w:tr>
      <w:tr>
        <w:tc>
          <w:tcPr>
            <w:tcW w:type="dxa" w:w="2160"/>
          </w:tcPr>
          <w:p>
            <w:r>
              <w:t>mitmproxy</w:t>
            </w:r>
          </w:p>
        </w:tc>
        <w:tc>
          <w:tcPr>
            <w:tcW w:type="dxa" w:w="2160"/>
          </w:tcPr>
          <w:p>
            <w:r>
              <w:t>Intercept &amp; modify HTTP/S traffic via CLI/TUI.</w:t>
            </w:r>
          </w:p>
        </w:tc>
        <w:tc>
          <w:tcPr>
            <w:tcW w:type="dxa" w:w="2160"/>
          </w:tcPr>
          <w:p>
            <w:r>
              <w:t>mitmproxy</w:t>
            </w:r>
          </w:p>
        </w:tc>
        <w:tc>
          <w:tcPr>
            <w:tcW w:type="dxa" w:w="2160"/>
          </w:tcPr>
          <w:p>
            <w:r>
              <w:t>Interactive session editing of requests/responses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