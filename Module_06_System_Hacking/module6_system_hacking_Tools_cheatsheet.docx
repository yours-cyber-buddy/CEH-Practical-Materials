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6: System Hacking - Tools &amp; Commands Cheat Sheet</w:t>
      </w:r>
    </w:p>
    <w:p>
      <w:pPr>
        <w:pStyle w:val="Heading2"/>
      </w:pPr>
      <w:r>
        <w:t>Password Cracking</w:t>
      </w:r>
    </w:p>
    <w:p>
      <w:pPr>
        <w:pStyle w:val="ListBullet"/>
      </w:pPr>
      <w:r>
        <w:t>John the Ripper — Fast password cracker supporting many hash formats.</w:t>
      </w:r>
    </w:p>
    <w:p>
      <w:pPr>
        <w:pStyle w:val="ListContinue"/>
      </w:pPr>
      <w:r>
        <w:t>Example: john --wordlist=/path/to/wordlist.txt hashfile</w:t>
      </w:r>
    </w:p>
    <w:p>
      <w:pPr>
        <w:pStyle w:val="ListBullet"/>
      </w:pPr>
      <w:r>
        <w:t>Hashcat — GPU-based password cracking tool.</w:t>
      </w:r>
    </w:p>
    <w:p>
      <w:pPr>
        <w:pStyle w:val="ListContinue"/>
      </w:pPr>
      <w:r>
        <w:t>Example: hashcat -m 0 -a 0 hash.txt wordlist.txt</w:t>
      </w:r>
    </w:p>
    <w:p>
      <w:pPr>
        <w:pStyle w:val="ListBullet"/>
      </w:pPr>
      <w:r>
        <w:t>Hydra — Brute-force login cracker for various protocols.</w:t>
      </w:r>
    </w:p>
    <w:p>
      <w:pPr>
        <w:pStyle w:val="ListContinue"/>
      </w:pPr>
      <w:r>
        <w:t>Example: hydra -l admin -P passwords.txt ftp://192.168.1.10</w:t>
      </w:r>
    </w:p>
    <w:p>
      <w:pPr>
        <w:pStyle w:val="Heading2"/>
      </w:pPr>
      <w:r>
        <w:t>Privilege Escalation - Windows</w:t>
      </w:r>
    </w:p>
    <w:p>
      <w:pPr>
        <w:pStyle w:val="ListBullet"/>
      </w:pPr>
      <w:r>
        <w:t>PowerUp — PowerShell script to detect Windows privilege escalation paths.</w:t>
      </w:r>
    </w:p>
    <w:p>
      <w:pPr>
        <w:pStyle w:val="ListContinue"/>
      </w:pPr>
      <w:r>
        <w:t>Example: powershell -ep bypass -Command "Import-Module .\PowerUp.ps1; Invoke-AllChecks"</w:t>
      </w:r>
    </w:p>
    <w:p>
      <w:pPr>
        <w:pStyle w:val="ListBullet"/>
      </w:pPr>
      <w:r>
        <w:t>WinPEAS — Windows privilege escalation enumeration script.</w:t>
      </w:r>
    </w:p>
    <w:p>
      <w:pPr>
        <w:pStyle w:val="ListContinue"/>
      </w:pPr>
      <w:r>
        <w:t>Example: winPEAS.exe</w:t>
      </w:r>
    </w:p>
    <w:p>
      <w:pPr>
        <w:pStyle w:val="ListBullet"/>
      </w:pPr>
      <w:r>
        <w:t>Rubeus — Kerberos abuse tool for tickets and authentication.</w:t>
      </w:r>
    </w:p>
    <w:p>
      <w:pPr>
        <w:pStyle w:val="ListContinue"/>
      </w:pPr>
      <w:r>
        <w:t>Example: Rubeus.exe kerberoast</w:t>
      </w:r>
    </w:p>
    <w:p>
      <w:pPr>
        <w:pStyle w:val="Heading2"/>
      </w:pPr>
      <w:r>
        <w:t>Privilege Escalation - Linux</w:t>
      </w:r>
    </w:p>
    <w:p>
      <w:pPr>
        <w:pStyle w:val="ListBullet"/>
      </w:pPr>
      <w:r>
        <w:t>LinPEAS — Linux privilege escalation enumeration script.</w:t>
      </w:r>
    </w:p>
    <w:p>
      <w:pPr>
        <w:pStyle w:val="ListContinue"/>
      </w:pPr>
      <w:r>
        <w:t>Example: ./linpeas.sh</w:t>
      </w:r>
    </w:p>
    <w:p>
      <w:pPr>
        <w:pStyle w:val="ListBullet"/>
      </w:pPr>
      <w:r>
        <w:t>sudo exploitation — Check and exploit sudo misconfigurations.</w:t>
      </w:r>
    </w:p>
    <w:p>
      <w:pPr>
        <w:pStyle w:val="ListContinue"/>
      </w:pPr>
      <w:r>
        <w:t>Example: sudo -l</w:t>
      </w:r>
    </w:p>
    <w:p>
      <w:pPr>
        <w:pStyle w:val="ListBullet"/>
      </w:pPr>
      <w:r>
        <w:t>Kernel Exploits — Exploit vulnerable Linux kernels for privilege escalation.</w:t>
      </w:r>
    </w:p>
    <w:p>
      <w:pPr>
        <w:pStyle w:val="ListContinue"/>
      </w:pPr>
      <w:r>
        <w:t>Example: ./exploit</w:t>
      </w:r>
    </w:p>
    <w:p>
      <w:pPr>
        <w:pStyle w:val="Heading2"/>
      </w:pPr>
      <w:r>
        <w:t>Maintaining Access</w:t>
      </w:r>
    </w:p>
    <w:p>
      <w:pPr>
        <w:pStyle w:val="ListBullet"/>
      </w:pPr>
      <w:r>
        <w:t>Netcat — Simple backdoor listener.</w:t>
      </w:r>
    </w:p>
    <w:p>
      <w:pPr>
        <w:pStyle w:val="ListContinue"/>
      </w:pPr>
      <w:r>
        <w:t>Example: nc -lvnp 4444</w:t>
      </w:r>
    </w:p>
    <w:p>
      <w:pPr>
        <w:pStyle w:val="ListBullet"/>
      </w:pPr>
      <w:r>
        <w:t>Metasploit persistence module — Establish persistent backdoor.</w:t>
      </w:r>
    </w:p>
    <w:p>
      <w:pPr>
        <w:pStyle w:val="ListContinue"/>
      </w:pPr>
      <w:r>
        <w:t>Example: use exploit/windows/local/persistence</w:t>
      </w:r>
    </w:p>
    <w:p>
      <w:pPr>
        <w:pStyle w:val="ListBullet"/>
      </w:pPr>
      <w:r>
        <w:t>VNC — Remote desktop control utility.</w:t>
      </w:r>
    </w:p>
    <w:p>
      <w:pPr>
        <w:pStyle w:val="ListContinue"/>
      </w:pPr>
      <w:r>
        <w:t>Example: vncserver :1</w:t>
      </w:r>
    </w:p>
    <w:p>
      <w:pPr>
        <w:pStyle w:val="Heading2"/>
      </w:pPr>
      <w:r>
        <w:t>Covering Tracks</w:t>
      </w:r>
    </w:p>
    <w:p>
      <w:pPr>
        <w:pStyle w:val="ListBullet"/>
      </w:pPr>
      <w:r>
        <w:t>Metasploit Timestomp — Change file timestamps.</w:t>
      </w:r>
    </w:p>
    <w:p>
      <w:pPr>
        <w:pStyle w:val="ListContinue"/>
      </w:pPr>
      <w:r>
        <w:t>Example: use post/windows/manage/timestomp</w:t>
      </w:r>
    </w:p>
    <w:p>
      <w:pPr>
        <w:pStyle w:val="ListBullet"/>
      </w:pPr>
      <w:r>
        <w:t>Clear Windows Event Logs — Delete system logs to hide activities.</w:t>
      </w:r>
    </w:p>
    <w:p>
      <w:pPr>
        <w:pStyle w:val="ListContinue"/>
      </w:pPr>
      <w:r>
        <w:t>Example: wevtutil cl Security</w:t>
      </w:r>
    </w:p>
    <w:p>
      <w:pPr>
        <w:pStyle w:val="ListBullet"/>
      </w:pPr>
      <w:r>
        <w:t>shred — Securely delete files in Linux.</w:t>
      </w:r>
    </w:p>
    <w:p>
      <w:pPr>
        <w:pStyle w:val="ListContinue"/>
      </w:pPr>
      <w:r>
        <w:t>Example: shred -u file.txt</w:t>
      </w:r>
    </w:p>
    <w:p>
      <w:pPr>
        <w:pStyle w:val="Heading2"/>
      </w:pPr>
      <w:r>
        <w:t>Keylogging &amp; Screen Capture</w:t>
      </w:r>
    </w:p>
    <w:p>
      <w:pPr>
        <w:pStyle w:val="ListBullet"/>
      </w:pPr>
      <w:r>
        <w:t>Metasploit keyscan — Log keystrokes via meterpreter.</w:t>
      </w:r>
    </w:p>
    <w:p>
      <w:pPr>
        <w:pStyle w:val="ListContinue"/>
      </w:pPr>
      <w:r>
        <w:t>Example: keyscan_start / keyscan_dump</w:t>
      </w:r>
    </w:p>
    <w:p>
      <w:pPr>
        <w:pStyle w:val="ListBullet"/>
      </w:pPr>
      <w:r>
        <w:t>Metasploit screenshot — Capture victim's screen.</w:t>
      </w:r>
    </w:p>
    <w:p>
      <w:pPr>
        <w:pStyle w:val="ListContinue"/>
      </w:pPr>
      <w:r>
        <w:t>Example: screenshot</w:t>
      </w:r>
    </w:p>
    <w:p>
      <w:pPr>
        <w:pStyle w:val="ListBullet"/>
      </w:pPr>
      <w:r>
        <w:t>Spyrix Free Keylogger — Windows keylogger tool.</w:t>
      </w:r>
    </w:p>
    <w:p>
      <w:pPr>
        <w:pStyle w:val="ListContinue"/>
      </w:pPr>
      <w:r>
        <w:t>Example: Run via GUI</w:t>
      </w:r>
    </w:p>
    <w:p>
      <w:pPr>
        <w:pStyle w:val="Heading2"/>
      </w:pPr>
      <w:r>
        <w:t>Active Directory Exploitation</w:t>
      </w:r>
    </w:p>
    <w:p>
      <w:pPr>
        <w:pStyle w:val="ListBullet"/>
      </w:pPr>
      <w:r>
        <w:t>PowerView — PowerShell tool for AD enumeration.</w:t>
      </w:r>
    </w:p>
    <w:p>
      <w:pPr>
        <w:pStyle w:val="ListContinue"/>
      </w:pPr>
      <w:r>
        <w:t>Example: powershell -ep bypass -Command "Import-Module .\PowerView.ps1; Get-NetUser"</w:t>
      </w:r>
    </w:p>
    <w:p>
      <w:pPr>
        <w:pStyle w:val="ListBullet"/>
      </w:pPr>
      <w:r>
        <w:t>BloodHound — AD enumeration and attack path visualization.</w:t>
      </w:r>
    </w:p>
    <w:p>
      <w:pPr>
        <w:pStyle w:val="ListContinue"/>
      </w:pPr>
      <w:r>
        <w:t>Example: bloodhound --no-sandbox</w:t>
      </w:r>
    </w:p>
    <w:p>
      <w:pPr>
        <w:pStyle w:val="ListBullet"/>
      </w:pPr>
      <w:r>
        <w:t>Mimikatz — Dump credentials from memory.</w:t>
      </w:r>
    </w:p>
    <w:p>
      <w:pPr>
        <w:pStyle w:val="ListContinue"/>
      </w:pPr>
      <w:r>
        <w:t>Example: mimikatz.exe privilege::debug sekurlsa::logonpasswords</w:t>
      </w:r>
    </w:p>
    <w:p>
      <w:pPr>
        <w:pStyle w:val="Heading2"/>
      </w:pPr>
      <w:r>
        <w:t>Remote Access Tools</w:t>
      </w:r>
    </w:p>
    <w:p>
      <w:pPr>
        <w:pStyle w:val="ListBullet"/>
      </w:pPr>
      <w:r>
        <w:t>TheefRat — Remote administration tool for Windows.</w:t>
      </w:r>
    </w:p>
    <w:p>
      <w:pPr>
        <w:pStyle w:val="ListBullet"/>
      </w:pPr>
      <w:r>
        <w:t>NjRat — Remote access Trojan.</w:t>
      </w:r>
    </w:p>
    <w:p>
      <w:pPr>
        <w:pStyle w:val="ListBullet"/>
      </w:pPr>
      <w:r>
        <w:t>VNC — Cross-platform remote desktop control.</w:t>
      </w:r>
    </w:p>
    <w:p>
      <w:pPr>
        <w:pStyle w:val="Heading2"/>
      </w:pPr>
      <w:r>
        <w:t>Post-Exploitation Frameworks</w:t>
      </w:r>
    </w:p>
    <w:p>
      <w:pPr>
        <w:pStyle w:val="ListBullet"/>
      </w:pPr>
      <w:r>
        <w:t>Metasploit Framework — Post-exploitation modules and payloads.</w:t>
      </w:r>
    </w:p>
    <w:p>
      <w:pPr>
        <w:pStyle w:val="ListContinue"/>
      </w:pPr>
      <w:r>
        <w:t>Example: msfconsole</w:t>
      </w:r>
    </w:p>
    <w:p>
      <w:pPr>
        <w:pStyle w:val="ListBullet"/>
      </w:pPr>
      <w:r>
        <w:t>Armitage — GUI for Metasploit framework.</w:t>
      </w:r>
    </w:p>
    <w:p>
      <w:pPr>
        <w:pStyle w:val="ListBullet"/>
      </w:pPr>
      <w:r>
        <w:t>Empire — Post-exploitation framework for Windows and Linux.</w:t>
      </w:r>
    </w:p>
    <w:p>
      <w:pPr>
        <w:pStyle w:val="ListContinue"/>
      </w:pPr>
      <w:r>
        <w:t>Example: powershell-empire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