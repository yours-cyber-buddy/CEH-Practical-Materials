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Security Cheatsheet (CEH v13)</w:t>
      </w:r>
    </w:p>
    <w:p>
      <w:pPr>
        <w:pStyle w:val="Heading1"/>
      </w:pPr>
      <w:r>
        <w:t>1. Reconnaissance &amp; Enumeration (Cloud-Specific)</w:t>
      </w:r>
    </w:p>
    <w:p>
      <w:r>
        <w:t>• CloudEnum → Finds valid cloud storage accounts (AWS, Azure, GCP).</w:t>
      </w:r>
    </w:p>
    <w:p>
      <w:pPr>
        <w:pStyle w:val="IntenseQuote"/>
      </w:pPr>
      <w:r>
        <w:t>python3 cloud_enum.py -k &lt;keyword&gt;</w:t>
      </w:r>
    </w:p>
    <w:p>
      <w:r>
        <w:t>• S3Scanner → Detects open/accessible AWS S3 buckets.</w:t>
      </w:r>
    </w:p>
    <w:p>
      <w:pPr>
        <w:pStyle w:val="IntenseQuote"/>
      </w:pPr>
      <w:r>
        <w:t>s3scanner.py buckets.txt</w:t>
      </w:r>
    </w:p>
    <w:p>
      <w:r>
        <w:t>• GCPBucketBrute → Brute-forces Google Cloud Storage buckets.</w:t>
      </w:r>
    </w:p>
    <w:p>
      <w:pPr>
        <w:pStyle w:val="IntenseQuote"/>
      </w:pPr>
      <w:r>
        <w:t>python gcpbucketbrute.py -k &lt;keyword&gt;</w:t>
      </w:r>
    </w:p>
    <w:p>
      <w:pPr>
        <w:pStyle w:val="Heading1"/>
      </w:pPr>
      <w:r>
        <w:t>2. Cloud Vulnerability Scanning</w:t>
      </w:r>
    </w:p>
    <w:p>
      <w:r>
        <w:t>• ScoutSuite → Multi-cloud security auditing (AWS, Azure, GCP).</w:t>
      </w:r>
    </w:p>
    <w:p>
      <w:pPr>
        <w:pStyle w:val="IntenseQuote"/>
      </w:pPr>
      <w:r>
        <w:t>scout aws --report-dir scoutsuite-report</w:t>
      </w:r>
    </w:p>
    <w:p>
      <w:r>
        <w:t>• Prowler → AWS security best practices &amp; CIS benchmark checks.</w:t>
      </w:r>
    </w:p>
    <w:p>
      <w:pPr>
        <w:pStyle w:val="IntenseQuote"/>
      </w:pPr>
      <w:r>
        <w:t>./prowler -M csv,json</w:t>
      </w:r>
    </w:p>
    <w:p>
      <w:r>
        <w:t>• CloudSploit → Security scanning for misconfigurations.</w:t>
      </w:r>
    </w:p>
    <w:p>
      <w:pPr>
        <w:pStyle w:val="IntenseQuote"/>
      </w:pPr>
      <w:r>
        <w:t>./cloudsploit scan --config aws.json</w:t>
      </w:r>
    </w:p>
    <w:p>
      <w:pPr>
        <w:pStyle w:val="Heading1"/>
      </w:pPr>
      <w:r>
        <w:t>3. Cloud Exploitation &amp; Attack Simulation</w:t>
      </w:r>
    </w:p>
    <w:p>
      <w:r>
        <w:t>• Pacu (AWS Exploitation Framework) → Post-exploitation framework for AWS.</w:t>
      </w:r>
    </w:p>
    <w:p>
      <w:pPr>
        <w:pStyle w:val="IntenseQuote"/>
      </w:pPr>
      <w:r>
        <w:t>pacu</w:t>
        <w:br/>
        <w:t>run ec2__enum</w:t>
        <w:br/>
        <w:t>run iam__privesc_scan</w:t>
      </w:r>
    </w:p>
    <w:p>
      <w:r>
        <w:t>• CSRF &amp; Token Hijacking (Burp Suite) → Stealing session tokens from misconfigured cloud apps.</w:t>
      </w:r>
    </w:p>
    <w:p>
      <w:pPr>
        <w:pStyle w:val="IntenseQuote"/>
      </w:pPr>
      <w:r>
        <w:t>Manual via Burp Suite</w:t>
      </w:r>
    </w:p>
    <w:p>
      <w:r>
        <w:t>• Man-in-the-Cloud (MitC) Attack → Abuse of cloud sync tokens (Dropbox, Google Drive, OneDrive).</w:t>
      </w:r>
    </w:p>
    <w:p>
      <w:pPr>
        <w:pStyle w:val="IntenseQuote"/>
      </w:pPr>
      <w:r>
        <w:t>MitC attack toolkit</w:t>
      </w:r>
    </w:p>
    <w:p>
      <w:pPr>
        <w:pStyle w:val="Heading1"/>
      </w:pPr>
      <w:r>
        <w:t>4. Cloud Security Controls &amp; Defense Tools</w:t>
      </w:r>
    </w:p>
    <w:p>
      <w:r>
        <w:t>• AWS CLI → Manage AWS resources &amp; IAM securely.</w:t>
      </w:r>
    </w:p>
    <w:p>
      <w:pPr>
        <w:pStyle w:val="IntenseQuote"/>
      </w:pPr>
      <w:r>
        <w:t>aws iam list-users</w:t>
        <w:br/>
        <w:t>aws s3 ls</w:t>
        <w:br/>
        <w:t>aws configure</w:t>
      </w:r>
    </w:p>
    <w:p>
      <w:r>
        <w:t>• Azure CLI → Manage Azure resources.</w:t>
      </w:r>
    </w:p>
    <w:p>
      <w:pPr>
        <w:pStyle w:val="IntenseQuote"/>
      </w:pPr>
      <w:r>
        <w:t>az account list</w:t>
        <w:br/>
        <w:t>az storage blob list --container-name &lt;container&gt;</w:t>
      </w:r>
    </w:p>
    <w:p>
      <w:r>
        <w:t>• GCP CLI → Manage Google Cloud resources.</w:t>
      </w:r>
    </w:p>
    <w:p>
      <w:pPr>
        <w:pStyle w:val="IntenseQuote"/>
      </w:pPr>
      <w:r>
        <w:t>gcloud projects list</w:t>
        <w:br/>
        <w:t>gcloud storage buckets list</w:t>
      </w:r>
    </w:p>
    <w:p>
      <w:pPr>
        <w:pStyle w:val="Heading1"/>
      </w:pPr>
      <w:r>
        <w:t>5. Monitoring &amp; Logging</w:t>
      </w:r>
    </w:p>
    <w:p>
      <w:r>
        <w:t>• AWS CloudTrail / GuardDuty → Activity logging &amp; threat detection.</w:t>
      </w:r>
    </w:p>
    <w:p>
      <w:r>
        <w:t>• Azure Monitor / Security Center → Event collection &amp; alerts.</w:t>
      </w:r>
    </w:p>
    <w:p>
      <w:r>
        <w:t>• GCP Security Command Center → Threat insights for cloud resources.</w:t>
      </w:r>
    </w:p>
    <w:p>
      <w:pPr>
        <w:pStyle w:val="Heading1"/>
      </w:pPr>
      <w:r>
        <w:t>6. Cloud Best Practices (Quick Recall)</w:t>
      </w:r>
    </w:p>
    <w:p>
      <w:r>
        <w:t>• Enable MFA → Always enable MFA on IAM users.</w:t>
      </w:r>
    </w:p>
    <w:p>
      <w:r>
        <w:t>• Encrypt Data → Encrypt data (S3, EBS, RDS, GCP buckets, Azure blobs).</w:t>
      </w:r>
    </w:p>
    <w:p>
      <w:r>
        <w:t>• Security Controls → Use security groups, firewalls, WAF.</w:t>
      </w:r>
    </w:p>
    <w:p>
      <w:r>
        <w:t>• Key Rotation → Rotate keys &amp; avoid embedding them in code.</w:t>
      </w:r>
    </w:p>
    <w:p>
      <w:r>
        <w:t>• Monitoring → Enable monitoring (CloudTrail, GuardDuty, SIEM).</w:t>
      </w:r>
    </w:p>
    <w:p>
      <w:r>
        <w:t>• Backup &amp; Recovery → Backup &amp; disaster recovery tested regularly.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